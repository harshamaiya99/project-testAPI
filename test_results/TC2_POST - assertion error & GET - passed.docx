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0"/>
        <w:gridCol w:w="5106"/>
      </w:tblGrid>
      <w:tr w:rsidR="00A43603" w14:paraId="0575748C" w14:textId="77777777">
        <w:tc>
          <w:tcPr>
            <w:tcW w:w="5508" w:type="dxa"/>
          </w:tcPr>
          <w:p w14:paraId="7527B65C" w14:textId="6BEE6CC5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No</w:t>
            </w:r>
          </w:p>
        </w:tc>
        <w:tc>
          <w:tcPr>
            <w:tcW w:w="5508" w:type="dxa"/>
          </w:tcPr>
          <w:p>
            <w:r>
              <w:t>TC2</w:t>
            </w:r>
          </w:p>
        </w:tc>
      </w:tr>
      <w:tr w:rsidR="00A43603" w14:paraId="5A593D2B" w14:textId="77777777">
        <w:tc>
          <w:tcPr>
            <w:tcW w:w="5508" w:type="dxa"/>
          </w:tcPr>
          <w:p w14:paraId="0604DB68" w14:textId="2F71B0A2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Name</w:t>
            </w:r>
          </w:p>
        </w:tc>
        <w:tc>
          <w:tcPr>
            <w:tcW w:w="5508" w:type="dxa"/>
          </w:tcPr>
          <w:p>
            <w:r>
              <w:t>POST - assertion error &amp; GET - passed</w:t>
            </w:r>
          </w:p>
        </w:tc>
      </w:tr>
      <w:tr w:rsidR="00A43603" w14:paraId="7F13764C" w14:textId="77777777">
        <w:tc>
          <w:tcPr>
            <w:tcW w:w="5508" w:type="dxa"/>
          </w:tcPr>
          <w:p w14:paraId="2C8C6FD1" w14:textId="6FB1BE9C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Description</w:t>
            </w:r>
          </w:p>
        </w:tc>
        <w:tc>
          <w:tcPr>
            <w:tcW w:w="5508" w:type="dxa"/>
          </w:tcPr>
          <w:p>
            <w:r>
              <w:t>Another description</w:t>
            </w:r>
          </w:p>
        </w:tc>
      </w:tr>
      <w:tr w:rsidR="00A43603" w14:paraId="565FF9CA" w14:textId="77777777">
        <w:tc>
          <w:tcPr>
            <w:tcW w:w="5508" w:type="dxa"/>
          </w:tcPr>
          <w:p w14:paraId="28AE4556" w14:textId="2ED233F8" w:rsidR="00A43603" w:rsidRDefault="00A43603">
            <w:pPr>
              <w:pStyle w:val="TOCHeading"/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="Arial" w:eastAsia="Arial" w:hAnsi="Arial" w:cstheme="minorBidi"/>
                <w:b w:val="0"/>
                <w:bCs w:val="0"/>
                <w:color w:val="auto"/>
                <w:sz w:val="22"/>
                <w:szCs w:val="22"/>
              </w:rPr>
              <w:t>TC Execution Date</w:t>
            </w:r>
          </w:p>
        </w:tc>
        <w:tc>
          <w:tcPr>
            <w:tcW w:w="5508" w:type="dxa"/>
          </w:tcPr>
          <w:p>
            <w:r>
              <w:t>2025-08-27</w:t>
            </w:r>
          </w:p>
        </w:tc>
      </w:tr>
    </w:tbl>
    <w:p w14:paraId="0C1DD02A" w14:textId="3AB456A4" w:rsidR="00A43603" w:rsidRDefault="00A43603">
      <w:pPr>
        <w:pStyle w:val="TOCHeading"/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</w:pPr>
      <w:r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  <w:br w:type="page"/>
      </w:r>
    </w:p>
    <w:sdt>
      <w:sdtPr>
        <w:rPr>
          <w:rFonts w:ascii="Arial" w:eastAsia="Arial" w:hAnsi="Arial" w:cstheme="minorBidi"/>
          <w:b w:val="0"/>
          <w:bCs w:val="0"/>
          <w:color w:val="auto"/>
          <w:sz w:val="22"/>
          <w:szCs w:val="22"/>
        </w:rPr>
        <w:id w:val="-108974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66385E" w14:textId="5367F5B4" w:rsidR="0095718D" w:rsidRDefault="0095718D">
          <w:pPr>
            <w:pStyle w:val="TOCHeading"/>
          </w:pPr>
          <w:r>
            <w:t>Contents</w:t>
          </w:r>
        </w:p>
        <w:p w14:paraId="0D8D2F44" w14:textId="23DEF045" w:rsidR="0095718D" w:rsidRDefault="00576978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EAF0A76" w14:textId="3A0E6D35" w:rsidR="0032019A" w:rsidRPr="00292FF0" w:rsidRDefault="0095718D" w:rsidP="00292FF0">
      <w:pPr>
        <w:pStyle w:val="NoSpacing"/>
        <w:rPr>
          <w:rFonts w:cstheme="majorHAnsi"/>
          <w:sz w:val="24"/>
          <w:szCs w:val="24"/>
        </w:rPr>
      </w:pPr>
      <w:r>
        <w:br w:type="page"/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04:03:57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W/"48-tPgiXnQ9z2LW2Ijp/yUk9jAcx60"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{"group":"heroku-nel","endpoints":[{"url":"https://nel.heroku.com/reports?s=FTtpJnUiOZokmBWdBWUEorsT1MVSbAmCo2nIm6apaNg%3D\u0026sid=e11707d5-02a7-43ef-b45e-2cf4d2036f7d\u0026ts=1756267437"}],"max_age":3600}</w:t>
      </w:r>
    </w:p>
    <w:p>
      <w:pPr>
        <w:pStyle w:val="NoSpacing"/>
      </w:pPr>
      <w:r>
        <w:t>Reporting-Endpoints: heroku-nel="https://nel.heroku.com/reports?s=FTtpJnUiOZokmBWdBWUEorsT1MVSbAmCo2nIm6apaNg%3D&amp;sid=e11707d5-02a7-43ef-b45e-2cf4d2036f7d&amp;ts=1756267437"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998</w:t>
      </w:r>
    </w:p>
    <w:p>
      <w:pPr>
        <w:pStyle w:val="NoSpacing"/>
      </w:pPr>
      <w:r>
        <w:t>X-Ratelimit-Reset: 1756267493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9758ae9b7a7bd1fd-LHR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https://jsonplaceholder.typicode.com/posts/2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2,</w:t>
        <w:br/>
        <w:t xml:space="preserve">  "title": "qui est esse",</w:t>
        <w:br/>
        <w:t xml:space="preserve">  "body": "est rerum tempore vitae\nsequi sint nihil reprehenderit dolor beatae ea dolores neque\nfugiat blanditiis voluptate porro vel nihil molestiae ut reiciendis\nqui aperiam non debitis possimus qui neque nisi nulla"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04:03:58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W/"116-jnDuMpjju89+9j7e0BqkdFsVRjs"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{"group":"heroku-nel","endpoints":[{"url":"https://nel.heroku.com/reports?s=l%2BDHlzZCThCOy9sO4LdKUjyonAQegk4nCIwFNBjxKEo%3D\u0026sid=e11707d5-02a7-43ef-b45e-2cf4d2036f7d\u0026ts=1756007005"}],"max_age":3600}</w:t>
      </w:r>
    </w:p>
    <w:p>
      <w:pPr>
        <w:pStyle w:val="NoSpacing"/>
      </w:pPr>
      <w:r>
        <w:t>Reporting-Endpoints: heroku-nel="https://nel.heroku.com/reports?s=l%2BDHlzZCThCOy9sO4LdKUjyonAQegk4nCIwFNBjxKEo%3D&amp;sid=e11707d5-02a7-43ef-b45e-2cf4d2036f7d&amp;ts=1756007005"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1756007011</w:t>
      </w:r>
    </w:p>
    <w:p>
      <w:pPr>
        <w:pStyle w:val="NoSpacing"/>
      </w:pPr>
      <w:r>
        <w:t>Age: 8864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9758aea019adef01-LHR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04:05:41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W/"48-tPgiXnQ9z2LW2Ijp/yUk9jAcx60"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{"group":"heroku-nel","endpoints":[{"url":"https://nel.heroku.com/reports?s=d0rXE5%2B5LLSYH545EpldCxmzjizhs9Z7lRMuIumHmyU%3D\u0026sid=e11707d5-02a7-43ef-b45e-2cf4d2036f7d\u0026ts=1756267541"}],"max_age":3600}</w:t>
      </w:r>
    </w:p>
    <w:p>
      <w:pPr>
        <w:pStyle w:val="NoSpacing"/>
      </w:pPr>
      <w:r>
        <w:t>Reporting-Endpoints: heroku-nel="https://nel.heroku.com/reports?s=d0rXE5%2B5LLSYH545EpldCxmzjizhs9Z7lRMuIumHmyU%3D&amp;sid=e11707d5-02a7-43ef-b45e-2cf4d2036f7d&amp;ts=1756267541"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998</w:t>
      </w:r>
    </w:p>
    <w:p>
      <w:pPr>
        <w:pStyle w:val="NoSpacing"/>
      </w:pPr>
      <w:r>
        <w:t>X-Ratelimit-Reset: 1756267553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9758b124199e93fc-LHR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https://jsonplaceholder.typicode.com/posts/2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2,</w:t>
        <w:br/>
        <w:t xml:space="preserve">  "title": "qui est esse",</w:t>
        <w:br/>
        <w:t xml:space="preserve">  "body": "est rerum tempore vitae\nsequi sint nihil reprehenderit dolor beatae ea dolores neque\nfugiat blanditiis voluptate porro vel nihil molestiae ut reiciendis\nqui aperiam non debitis possimus qui neque nisi nulla"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04:05:41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W/"116-jnDuMpjju89+9j7e0BqkdFsVRjs"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{"group":"heroku-nel","endpoints":[{"url":"https://nel.heroku.com/reports?s=l%2BDHlzZCThCOy9sO4LdKUjyonAQegk4nCIwFNBjxKEo%3D\u0026sid=e11707d5-02a7-43ef-b45e-2cf4d2036f7d\u0026ts=1756007005"}],"max_age":3600}</w:t>
      </w:r>
    </w:p>
    <w:p>
      <w:pPr>
        <w:pStyle w:val="NoSpacing"/>
      </w:pPr>
      <w:r>
        <w:t>Reporting-Endpoints: heroku-nel="https://nel.heroku.com/reports?s=l%2BDHlzZCThCOy9sO4LdKUjyonAQegk4nCIwFNBjxKEo%3D&amp;sid=e11707d5-02a7-43ef-b45e-2cf4d2036f7d&amp;ts=1756007005"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1756007011</w:t>
      </w:r>
    </w:p>
    <w:p>
      <w:pPr>
        <w:pStyle w:val="NoSpacing"/>
      </w:pPr>
      <w:r>
        <w:t>Age: 8968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9758b1292edf7068-LHR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04:09:24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W/"48-tPgiXnQ9z2LW2Ijp/yUk9jAcx60"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{"group":"heroku-nel","endpoints":[{"url":"https://nel.heroku.com/reports?s=aD1nEQ6mMLQVJCk%2FXbuusqL%2BEsLDQ7qu9dh4%2BTb48bM%3D\u0026sid=e11707d5-02a7-43ef-b45e-2cf4d2036f7d\u0026ts=1756267764"}],"max_age":3600}</w:t>
      </w:r>
    </w:p>
    <w:p>
      <w:pPr>
        <w:pStyle w:val="NoSpacing"/>
      </w:pPr>
      <w:r>
        <w:t>Reporting-Endpoints: heroku-nel="https://nel.heroku.com/reports?s=aD1nEQ6mMLQVJCk%2FXbuusqL%2BEsLDQ7qu9dh4%2BTb48bM%3D&amp;sid=e11707d5-02a7-43ef-b45e-2cf4d2036f7d&amp;ts=1756267764"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998</w:t>
      </w:r>
    </w:p>
    <w:p>
      <w:pPr>
        <w:pStyle w:val="NoSpacing"/>
      </w:pPr>
      <w:r>
        <w:t>X-Ratelimit-Reset: 1756267793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9758b6989c96fc2b-LHR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https://jsonplaceholder.typicode.com/posts/2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2,</w:t>
        <w:br/>
        <w:t xml:space="preserve">  "title": "qui est esse",</w:t>
        <w:br/>
        <w:t xml:space="preserve">  "body": "est rerum tempore vitae\nsequi sint nihil reprehenderit dolor beatae ea dolores neque\nfugiat blanditiis voluptate porro vel nihil molestiae ut reiciendis\nqui aperiam non debitis possimus qui neque nisi nulla"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04:09:25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W/"116-jnDuMpjju89+9j7e0BqkdFsVRjs"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{"group":"heroku-nel","endpoints":[{"url":"https://nel.heroku.com/reports?s=l%2BDHlzZCThCOy9sO4LdKUjyonAQegk4nCIwFNBjxKEo%3D\u0026sid=e11707d5-02a7-43ef-b45e-2cf4d2036f7d\u0026ts=1756007005"}],"max_age":3600}</w:t>
      </w:r>
    </w:p>
    <w:p>
      <w:pPr>
        <w:pStyle w:val="NoSpacing"/>
      </w:pPr>
      <w:r>
        <w:t>Reporting-Endpoints: heroku-nel="https://nel.heroku.com/reports?s=l%2BDHlzZCThCOy9sO4LdKUjyonAQegk4nCIwFNBjxKEo%3D&amp;sid=e11707d5-02a7-43ef-b45e-2cf4d2036f7d&amp;ts=1756007005"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1756007011</w:t>
      </w:r>
    </w:p>
    <w:p>
      <w:pPr>
        <w:pStyle w:val="NoSpacing"/>
      </w:pPr>
      <w:r>
        <w:t>Age: 9191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9758b69d0a44773d-LHR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06:07:26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W/"48-tPgiXnQ9z2LW2Ijp/yUk9jAcx60"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{"group":"heroku-nel","endpoints":[{"url":"https://nel.heroku.com/reports?s=o%2FDgRZZkYitQfqyNGO6BMO9FZ2a8VpWmermT%2F6biUWs%3D\u0026sid=e11707d5-02a7-43ef-b45e-2cf4d2036f7d\u0026ts=1756274846"}],"max_age":3600}</w:t>
      </w:r>
    </w:p>
    <w:p>
      <w:pPr>
        <w:pStyle w:val="NoSpacing"/>
      </w:pPr>
      <w:r>
        <w:t>Reporting-Endpoints: heroku-nel="https://nel.heroku.com/reports?s=o%2FDgRZZkYitQfqyNGO6BMO9FZ2a8VpWmermT%2F6biUWs%3D&amp;sid=e11707d5-02a7-43ef-b45e-2cf4d2036f7d&amp;ts=1756274846"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998</w:t>
      </w:r>
    </w:p>
    <w:p>
      <w:pPr>
        <w:pStyle w:val="NoSpacing"/>
      </w:pPr>
      <w:r>
        <w:t>X-Ratelimit-Reset: 1756274873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9759637d6872c542-LHR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https://jsonplaceholder.typicode.com/posts/2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2,</w:t>
        <w:br/>
        <w:t xml:space="preserve">  "title": "qui est esse",</w:t>
        <w:br/>
        <w:t xml:space="preserve">  "body": "est rerum tempore vitae\nsequi sint nihil reprehenderit dolor beatae ea dolores neque\nfugiat blanditiis voluptate porro vel nihil molestiae ut reiciendis\nqui aperiam non debitis possimus qui neque nisi nulla"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Wed, 27 Aug 2025 06:07:27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W/"116-jnDuMpjju89+9j7e0BqkdFsVRjs"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{"group":"heroku-nel","endpoints":[{"url":"https://nel.heroku.com/reports?s=l%2BDHlzZCThCOy9sO4LdKUjyonAQegk4nCIwFNBjxKEo%3D\u0026sid=e11707d5-02a7-43ef-b45e-2cf4d2036f7d\u0026ts=1756007005"}],"max_age":3600}</w:t>
      </w:r>
    </w:p>
    <w:p>
      <w:pPr>
        <w:pStyle w:val="NoSpacing"/>
      </w:pPr>
      <w:r>
        <w:t>Reporting-Endpoints: heroku-nel="https://nel.heroku.com/reports?s=l%2BDHlzZCThCOy9sO4LdKUjyonAQegk4nCIwFNBjxKEo%3D&amp;sid=e11707d5-02a7-43ef-b45e-2cf4d2036f7d&amp;ts=1756007005"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1756007011</w:t>
      </w:r>
    </w:p>
    <w:p>
      <w:pPr>
        <w:pStyle w:val="NoSpacing"/>
      </w:pPr>
      <w:r>
        <w:t>Age: 16273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975963831a5d4f9c-LHR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POST/Users</w:t>
      </w:r>
    </w:p>
    <w:p>
      <w:pPr>
        <w:pStyle w:val="Heading2"/>
      </w:pPr>
      <w:r>
        <w:t>Request URL:</w:t>
      </w:r>
    </w:p>
    <w:p>
      <w:r>
        <w:t>https://jsonplaceholder.typicode.com/posts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Content-Length: 51</w:t>
      </w:r>
    </w:p>
    <w:p>
      <w:pPr>
        <w:pStyle w:val="NoSpacing"/>
      </w:pPr>
      <w:r>
        <w:t>Content-Type: application/json</w:t>
      </w:r>
    </w:p>
    <w:p>
      <w:pPr>
        <w:pStyle w:val="Heading2"/>
      </w:pPr>
      <w:r>
        <w:t>Request Payload (JSON):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</w:t>
        <w:br/>
        <w:t>}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2,</w:t>
        <w:br/>
        <w:t xml:space="preserve">  "title": "title 2",</w:t>
        <w:br/>
        <w:t xml:space="preserve">  "body": "body 2",</w:t>
        <w:br/>
        <w:t xml:space="preserve">  "id": 101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Fri, 29 Aug 2025 16:02:05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Content-Length: 72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access-control-expose-headers: Location</w:t>
      </w:r>
    </w:p>
    <w:p>
      <w:pPr>
        <w:pStyle w:val="NoSpacing"/>
      </w:pPr>
      <w:r>
        <w:t>Cache-Control: no-cache</w:t>
      </w:r>
    </w:p>
    <w:p>
      <w:pPr>
        <w:pStyle w:val="NoSpacing"/>
      </w:pPr>
      <w:r>
        <w:t>etag: W/"48-tPgiXnQ9z2LW2Ijp/yUk9jAcx60"</w:t>
      </w:r>
    </w:p>
    <w:p>
      <w:pPr>
        <w:pStyle w:val="NoSpacing"/>
      </w:pPr>
      <w:r>
        <w:t>expires: -1</w:t>
      </w:r>
    </w:p>
    <w:p>
      <w:pPr>
        <w:pStyle w:val="NoSpacing"/>
      </w:pPr>
      <w:r>
        <w:t>location: https://jsonplaceholder.typicode.com/posts/101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{"group":"heroku-nel","endpoints":[{"url":"https://nel.heroku.com/reports?s=DYGVPS2res0IZJkDWtbcinBxRs6Eg%2FIFSojh2iBUws8%3D\u0026sid=e11707d5-02a7-43ef-b45e-2cf4d2036f7d\u0026ts=1756483325"}],"max_age":3600}</w:t>
      </w:r>
    </w:p>
    <w:p>
      <w:pPr>
        <w:pStyle w:val="NoSpacing"/>
      </w:pPr>
      <w:r>
        <w:t>reporting-endpoints: heroku-nel="https://nel.heroku.com/reports?s=DYGVPS2res0IZJkDWtbcinBxRs6Eg%2FIFSojh2iBUws8%3D&amp;sid=e11707d5-02a7-43ef-b45e-2cf4d2036f7d&amp;ts=1756483325"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X-HTTP-Method-Override,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998</w:t>
      </w:r>
    </w:p>
    <w:p>
      <w:pPr>
        <w:pStyle w:val="NoSpacing"/>
      </w:pPr>
      <w:r>
        <w:t>x-ratelimit-reset: 1756483364</w:t>
      </w:r>
    </w:p>
    <w:p>
      <w:pPr>
        <w:pStyle w:val="NoSpacing"/>
      </w:pPr>
      <w:r>
        <w:t>cf-cache-status: DYNAMIC</w:t>
      </w:r>
    </w:p>
    <w:p>
      <w:pPr>
        <w:pStyle w:val="NoSpacing"/>
      </w:pPr>
      <w:r>
        <w:t>CF-RAY: 976d454effa6edf6-LHR</w:t>
      </w:r>
    </w:p>
    <w:p>
      <w:pPr>
        <w:pStyle w:val="NoSpacing"/>
      </w:pPr>
      <w:r>
        <w:t>alt-svc: h3=":443"; ma=86400</w:t>
      </w:r>
    </w:p>
    <w:p>
      <w:pPr>
        <w:pStyle w:val="Heading1"/>
      </w:pPr>
      <w:r>
        <w:t>GET/Users</w:t>
      </w:r>
    </w:p>
    <w:p>
      <w:pPr>
        <w:pStyle w:val="Heading2"/>
      </w:pPr>
      <w:r>
        <w:t>Request URL:</w:t>
      </w:r>
    </w:p>
    <w:p>
      <w:r>
        <w:t>https://jsonplaceholder.typicode.com/posts/2</w:t>
      </w:r>
    </w:p>
    <w:p>
      <w:pPr>
        <w:pStyle w:val="Heading2"/>
      </w:pPr>
      <w:r>
        <w:t>Request Headers:</w:t>
      </w:r>
    </w:p>
    <w:p>
      <w:pPr>
        <w:pStyle w:val="NoSpacing"/>
      </w:pPr>
      <w:r>
        <w:t>User-Agent: python-requests/2.32.4</w:t>
      </w:r>
    </w:p>
    <w:p>
      <w:pPr>
        <w:pStyle w:val="NoSpacing"/>
      </w:pPr>
      <w:r>
        <w:t>Accept-Encoding: gzip, deflate</w:t>
      </w:r>
    </w:p>
    <w:p>
      <w:pPr>
        <w:pStyle w:val="NoSpacing"/>
      </w:pPr>
      <w:r>
        <w:t>Accept: */*</w:t>
      </w:r>
    </w:p>
    <w:p>
      <w:pPr>
        <w:pStyle w:val="NoSpacing"/>
      </w:pPr>
      <w:r>
        <w:t>Connection: keep-alive</w:t>
      </w:r>
    </w:p>
    <w:p>
      <w:pPr>
        <w:pStyle w:val="Heading2"/>
      </w:pPr>
      <w:r>
        <w:t>Response Body:</w:t>
      </w:r>
    </w:p>
    <w:p>
      <w:r>
        <w:t>{</w:t>
        <w:br/>
        <w:t xml:space="preserve">  "userId": 1,</w:t>
        <w:br/>
        <w:t xml:space="preserve">  "id": 2,</w:t>
        <w:br/>
        <w:t xml:space="preserve">  "title": "qui est esse",</w:t>
        <w:br/>
        <w:t xml:space="preserve">  "body": "est rerum tempore vitae\nsequi sint nihil reprehenderit dolor beatae ea dolores neque\nfugiat blanditiis voluptate porro vel nihil molestiae ut reiciendis\nqui aperiam non debitis possimus qui neque nisi nulla"</w:t>
        <w:br/>
        <w:t>}</w:t>
      </w:r>
    </w:p>
    <w:p>
      <w:pPr>
        <w:pStyle w:val="Heading2"/>
      </w:pPr>
      <w:r>
        <w:t>Response Headers:</w:t>
      </w:r>
    </w:p>
    <w:p>
      <w:pPr>
        <w:pStyle w:val="NoSpacing"/>
      </w:pPr>
      <w:r>
        <w:t>Date: Fri, 29 Aug 2025 16:02:06 GMT</w:t>
      </w:r>
    </w:p>
    <w:p>
      <w:pPr>
        <w:pStyle w:val="NoSpacing"/>
      </w:pPr>
      <w:r>
        <w:t>Content-Type: application/json; charset=utf-8</w:t>
      </w:r>
    </w:p>
    <w:p>
      <w:pPr>
        <w:pStyle w:val="NoSpacing"/>
      </w:pPr>
      <w:r>
        <w:t>Transfer-Encoding: chunked</w:t>
      </w:r>
    </w:p>
    <w:p>
      <w:pPr>
        <w:pStyle w:val="NoSpacing"/>
      </w:pPr>
      <w:r>
        <w:t>Connection: keep-alive</w:t>
      </w:r>
    </w:p>
    <w:p>
      <w:pPr>
        <w:pStyle w:val="NoSpacing"/>
      </w:pPr>
      <w:r>
        <w:t>access-control-allow-credentials: true</w:t>
      </w:r>
    </w:p>
    <w:p>
      <w:pPr>
        <w:pStyle w:val="NoSpacing"/>
      </w:pPr>
      <w:r>
        <w:t>Cache-Control: max-age=43200</w:t>
      </w:r>
    </w:p>
    <w:p>
      <w:pPr>
        <w:pStyle w:val="NoSpacing"/>
      </w:pPr>
      <w:r>
        <w:t>etag: W/"116-jnDuMpjju89+9j7e0BqkdFsVRjs"</w:t>
      </w:r>
    </w:p>
    <w:p>
      <w:pPr>
        <w:pStyle w:val="NoSpacing"/>
      </w:pPr>
      <w:r>
        <w:t>expires: -1</w:t>
      </w:r>
    </w:p>
    <w:p>
      <w:pPr>
        <w:pStyle w:val="NoSpacing"/>
      </w:pPr>
      <w:r>
        <w:t>nel: {"report_to":"heroku-nel","response_headers":["Via"],"max_age":3600,"success_fraction":0.01,"failure_fraction":0.1}</w:t>
      </w:r>
    </w:p>
    <w:p>
      <w:pPr>
        <w:pStyle w:val="NoSpacing"/>
      </w:pPr>
      <w:r>
        <w:t>pragma: no-cache</w:t>
      </w:r>
    </w:p>
    <w:p>
      <w:pPr>
        <w:pStyle w:val="NoSpacing"/>
      </w:pPr>
      <w:r>
        <w:t>report-to: {"group":"heroku-nel","endpoints":[{"url":"https://nel.heroku.com/reports?s=l%2BDHlzZCThCOy9sO4LdKUjyonAQegk4nCIwFNBjxKEo%3D\u0026sid=e11707d5-02a7-43ef-b45e-2cf4d2036f7d\u0026ts=1756007005"}],"max_age":3600}</w:t>
      </w:r>
    </w:p>
    <w:p>
      <w:pPr>
        <w:pStyle w:val="NoSpacing"/>
      </w:pPr>
      <w:r>
        <w:t>reporting-endpoints: heroku-nel="https://nel.heroku.com/reports?s=l%2BDHlzZCThCOy9sO4LdKUjyonAQegk4nCIwFNBjxKEo%3D&amp;sid=e11707d5-02a7-43ef-b45e-2cf4d2036f7d&amp;ts=1756007005"</w:t>
      </w:r>
    </w:p>
    <w:p>
      <w:pPr>
        <w:pStyle w:val="NoSpacing"/>
      </w:pPr>
      <w:r>
        <w:t>Server: cloudflare</w:t>
      </w:r>
    </w:p>
    <w:p>
      <w:pPr>
        <w:pStyle w:val="NoSpacing"/>
      </w:pPr>
      <w:r>
        <w:t>vary: Origin, Accept-Encoding</w:t>
      </w:r>
    </w:p>
    <w:p>
      <w:pPr>
        <w:pStyle w:val="NoSpacing"/>
      </w:pPr>
      <w:r>
        <w:t>via: 2.0 heroku-router</w:t>
      </w:r>
    </w:p>
    <w:p>
      <w:pPr>
        <w:pStyle w:val="NoSpacing"/>
      </w:pPr>
      <w:r>
        <w:t>x-content-type-options: nosniff</w:t>
      </w:r>
    </w:p>
    <w:p>
      <w:pPr>
        <w:pStyle w:val="NoSpacing"/>
      </w:pPr>
      <w:r>
        <w:t>x-powered-by: Express</w:t>
      </w:r>
    </w:p>
    <w:p>
      <w:pPr>
        <w:pStyle w:val="NoSpacing"/>
      </w:pPr>
      <w:r>
        <w:t>x-ratelimit-limit: 1000</w:t>
      </w:r>
    </w:p>
    <w:p>
      <w:pPr>
        <w:pStyle w:val="NoSpacing"/>
      </w:pPr>
      <w:r>
        <w:t>x-ratelimit-remaining: 999</w:t>
      </w:r>
    </w:p>
    <w:p>
      <w:pPr>
        <w:pStyle w:val="NoSpacing"/>
      </w:pPr>
      <w:r>
        <w:t>x-ratelimit-reset: 1756007011</w:t>
      </w:r>
    </w:p>
    <w:p>
      <w:pPr>
        <w:pStyle w:val="NoSpacing"/>
      </w:pPr>
      <w:r>
        <w:t>Age: 18775</w:t>
      </w:r>
    </w:p>
    <w:p>
      <w:pPr>
        <w:pStyle w:val="NoSpacing"/>
      </w:pPr>
      <w:r>
        <w:t>cf-cache-status: HIT</w:t>
      </w:r>
    </w:p>
    <w:p>
      <w:pPr>
        <w:pStyle w:val="NoSpacing"/>
      </w:pPr>
      <w:r>
        <w:t>Content-Encoding: gzip</w:t>
      </w:r>
    </w:p>
    <w:p>
      <w:pPr>
        <w:pStyle w:val="NoSpacing"/>
      </w:pPr>
      <w:r>
        <w:t>CF-RAY: 976d45555b13cd40-LHR</w:t>
      </w:r>
    </w:p>
    <w:p>
      <w:pPr>
        <w:pStyle w:val="NoSpacing"/>
      </w:pPr>
      <w:r>
        <w:t>alt-svc: h3=":443"; ma=86400</w:t>
      </w:r>
    </w:p>
    <w:sectPr w:rsidR="0032019A" w:rsidRPr="00292FF0" w:rsidSect="00576978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1D94A" w14:textId="77777777" w:rsidR="00D16EA3" w:rsidRDefault="00D16EA3">
      <w:pPr>
        <w:spacing w:after="0" w:line="240" w:lineRule="auto"/>
      </w:pPr>
      <w:r>
        <w:separator/>
      </w:r>
    </w:p>
  </w:endnote>
  <w:endnote w:type="continuationSeparator" w:id="0">
    <w:p w14:paraId="72AD15AB" w14:textId="77777777" w:rsidR="00D16EA3" w:rsidRDefault="00D1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9DB98" w14:textId="77777777" w:rsidR="0032019A" w:rsidRDefault="00000000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95718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C505A" w14:textId="77777777" w:rsidR="00D16EA3" w:rsidRDefault="00D16EA3">
      <w:pPr>
        <w:spacing w:after="0" w:line="240" w:lineRule="auto"/>
      </w:pPr>
      <w:r>
        <w:separator/>
      </w:r>
    </w:p>
  </w:footnote>
  <w:footnote w:type="continuationSeparator" w:id="0">
    <w:p w14:paraId="1D9002DC" w14:textId="77777777" w:rsidR="00D16EA3" w:rsidRDefault="00D16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432646">
    <w:abstractNumId w:val="8"/>
  </w:num>
  <w:num w:numId="2" w16cid:durableId="382171989">
    <w:abstractNumId w:val="6"/>
  </w:num>
  <w:num w:numId="3" w16cid:durableId="2125153284">
    <w:abstractNumId w:val="5"/>
  </w:num>
  <w:num w:numId="4" w16cid:durableId="396055540">
    <w:abstractNumId w:val="4"/>
  </w:num>
  <w:num w:numId="5" w16cid:durableId="1721513838">
    <w:abstractNumId w:val="7"/>
  </w:num>
  <w:num w:numId="6" w16cid:durableId="1630239131">
    <w:abstractNumId w:val="3"/>
  </w:num>
  <w:num w:numId="7" w16cid:durableId="1933119427">
    <w:abstractNumId w:val="2"/>
  </w:num>
  <w:num w:numId="8" w16cid:durableId="65301437">
    <w:abstractNumId w:val="1"/>
  </w:num>
  <w:num w:numId="9" w16cid:durableId="161062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B95"/>
    <w:rsid w:val="000A4F9E"/>
    <w:rsid w:val="0015074B"/>
    <w:rsid w:val="00292FF0"/>
    <w:rsid w:val="0029639D"/>
    <w:rsid w:val="0032019A"/>
    <w:rsid w:val="00326F90"/>
    <w:rsid w:val="0049043B"/>
    <w:rsid w:val="00560829"/>
    <w:rsid w:val="00576978"/>
    <w:rsid w:val="006D0294"/>
    <w:rsid w:val="007A77DC"/>
    <w:rsid w:val="0095718D"/>
    <w:rsid w:val="00A246BF"/>
    <w:rsid w:val="00A43603"/>
    <w:rsid w:val="00AA1D8D"/>
    <w:rsid w:val="00B47730"/>
    <w:rsid w:val="00CB0664"/>
    <w:rsid w:val="00D16EA3"/>
    <w:rsid w:val="00DD27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96DC"/>
  <w14:defaultImageDpi w14:val="300"/>
  <w15:docId w15:val="{9E9A915E-CBC0-4312-A3B1-5ECE913E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292FF0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571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1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Maiya</cp:lastModifiedBy>
  <cp:revision>7</cp:revision>
  <dcterms:created xsi:type="dcterms:W3CDTF">2013-12-23T23:15:00Z</dcterms:created>
  <dcterms:modified xsi:type="dcterms:W3CDTF">2025-08-24T10:02:00Z</dcterms:modified>
  <cp:category/>
</cp:coreProperties>
</file>