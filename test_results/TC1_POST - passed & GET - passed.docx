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0"/>
        <w:gridCol w:w="5106"/>
      </w:tblGrid>
      <w:tr w:rsidR="00A43603" w14:paraId="0575748C" w14:textId="77777777">
        <w:tc>
          <w:tcPr>
            <w:tcW w:w="5508" w:type="dxa"/>
          </w:tcPr>
          <w:p w14:paraId="7527B65C" w14:textId="6BEE6CC5" w:rsidR="00A43603" w:rsidRDefault="00A43603">
            <w:pPr>
              <w:pStyle w:val="TOCHeading"/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  <w:t>TC No</w:t>
            </w:r>
          </w:p>
        </w:tc>
        <w:tc>
          <w:tcPr>
            <w:tcW w:w="5508" w:type="dxa"/>
          </w:tcPr>
          <w:p>
            <w:r>
              <w:t>TC1</w:t>
            </w:r>
          </w:p>
        </w:tc>
      </w:tr>
      <w:tr w:rsidR="00A43603" w14:paraId="5A593D2B" w14:textId="77777777">
        <w:tc>
          <w:tcPr>
            <w:tcW w:w="5508" w:type="dxa"/>
          </w:tcPr>
          <w:p w14:paraId="0604DB68" w14:textId="2F71B0A2" w:rsidR="00A43603" w:rsidRDefault="00A43603">
            <w:pPr>
              <w:pStyle w:val="TOCHeading"/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  <w:t>TC Name</w:t>
            </w:r>
          </w:p>
        </w:tc>
        <w:tc>
          <w:tcPr>
            <w:tcW w:w="5508" w:type="dxa"/>
          </w:tcPr>
          <w:p>
            <w:r>
              <w:t>POST - passed &amp; GET - passed</w:t>
            </w:r>
          </w:p>
        </w:tc>
      </w:tr>
      <w:tr w:rsidR="00A43603" w14:paraId="7F13764C" w14:textId="77777777">
        <w:tc>
          <w:tcPr>
            <w:tcW w:w="5508" w:type="dxa"/>
          </w:tcPr>
          <w:p w14:paraId="2C8C6FD1" w14:textId="6FB1BE9C" w:rsidR="00A43603" w:rsidRDefault="00A43603">
            <w:pPr>
              <w:pStyle w:val="TOCHeading"/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  <w:t>TC Description</w:t>
            </w:r>
          </w:p>
        </w:tc>
        <w:tc>
          <w:tcPr>
            <w:tcW w:w="5508" w:type="dxa"/>
          </w:tcPr>
          <w:p>
            <w:r>
              <w:t>Sample description</w:t>
            </w:r>
          </w:p>
        </w:tc>
      </w:tr>
      <w:tr w:rsidR="00A43603" w14:paraId="565FF9CA" w14:textId="77777777">
        <w:tc>
          <w:tcPr>
            <w:tcW w:w="5508" w:type="dxa"/>
          </w:tcPr>
          <w:p w14:paraId="28AE4556" w14:textId="2ED233F8" w:rsidR="00A43603" w:rsidRDefault="00A43603">
            <w:pPr>
              <w:pStyle w:val="TOCHeading"/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  <w:t>TC Execution Date</w:t>
            </w:r>
          </w:p>
        </w:tc>
        <w:tc>
          <w:tcPr>
            <w:tcW w:w="5508" w:type="dxa"/>
          </w:tcPr>
          <w:p>
            <w:r>
              <w:t>2025-08-27</w:t>
            </w:r>
          </w:p>
        </w:tc>
      </w:tr>
    </w:tbl>
    <w:p w14:paraId="0C1DD02A" w14:textId="3AB456A4" w:rsidR="00A43603" w:rsidRDefault="00A43603">
      <w:pPr>
        <w:pStyle w:val="TOCHeading"/>
        <w:rPr>
          <w:rFonts w:ascii="Arial" w:eastAsia="Arial" w:hAnsi="Arial" w:cstheme="minorBidi"/>
          <w:b w:val="0"/>
          <w:bCs w:val="0"/>
          <w:color w:val="auto"/>
          <w:sz w:val="22"/>
          <w:szCs w:val="22"/>
        </w:rPr>
      </w:pPr>
      <w:r>
        <w:rPr>
          <w:rFonts w:ascii="Arial" w:eastAsia="Arial" w:hAnsi="Arial" w:cstheme="minorBidi"/>
          <w:b w:val="0"/>
          <w:bCs w:val="0"/>
          <w:color w:val="auto"/>
          <w:sz w:val="22"/>
          <w:szCs w:val="22"/>
        </w:rPr>
        <w:br w:type="page"/>
      </w:r>
    </w:p>
    <w:sdt>
      <w:sdtPr>
        <w:rPr>
          <w:rFonts w:ascii="Arial" w:eastAsia="Arial" w:hAnsi="Arial" w:cstheme="minorBidi"/>
          <w:b w:val="0"/>
          <w:bCs w:val="0"/>
          <w:color w:val="auto"/>
          <w:sz w:val="22"/>
          <w:szCs w:val="22"/>
        </w:rPr>
        <w:id w:val="-1089745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66385E" w14:textId="5367F5B4" w:rsidR="0095718D" w:rsidRDefault="0095718D">
          <w:pPr>
            <w:pStyle w:val="TOCHeading"/>
          </w:pPr>
          <w:r>
            <w:t>Contents</w:t>
          </w:r>
        </w:p>
        <w:p w14:paraId="0D8D2F44" w14:textId="23DEF045" w:rsidR="0095718D" w:rsidRDefault="00576978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0EAF0A76" w14:textId="3A0E6D35" w:rsidR="0032019A" w:rsidRPr="00292FF0" w:rsidRDefault="0095718D" w:rsidP="00292FF0">
      <w:pPr>
        <w:pStyle w:val="NoSpacing"/>
        <w:rPr>
          <w:rFonts w:cstheme="majorHAnsi"/>
          <w:sz w:val="24"/>
          <w:szCs w:val="24"/>
        </w:rPr>
      </w:pPr>
      <w:r>
        <w:br w:type="page"/>
      </w:r>
    </w:p>
    <w:p>
      <w:pPr>
        <w:pStyle w:val="Heading1"/>
      </w:pPr>
      <w:r>
        <w:t>POST/Users</w:t>
      </w:r>
    </w:p>
    <w:p>
      <w:pPr>
        <w:pStyle w:val="Heading2"/>
      </w:pPr>
      <w:r>
        <w:t>Request URL:</w:t>
      </w:r>
    </w:p>
    <w:p>
      <w:r>
        <w:t>https://jsonplaceholder.typicode.com/posts</w:t>
      </w:r>
    </w:p>
    <w:p>
      <w:pPr>
        <w:pStyle w:val="Heading2"/>
      </w:pPr>
      <w:r>
        <w:t>Request Headers:</w:t>
      </w:r>
    </w:p>
    <w:p>
      <w:pPr>
        <w:pStyle w:val="NoSpacing"/>
      </w:pPr>
      <w:r>
        <w:t>User-Agent: python-requests/2.32.4</w:t>
      </w:r>
    </w:p>
    <w:p>
      <w:pPr>
        <w:pStyle w:val="NoSpacing"/>
      </w:pPr>
      <w:r>
        <w:t>Accept-Encoding: gzip, deflate</w:t>
      </w:r>
    </w:p>
    <w:p>
      <w:pPr>
        <w:pStyle w:val="NoSpacing"/>
      </w:pPr>
      <w:r>
        <w:t>Accept: */*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Content-Length: 51</w:t>
      </w:r>
    </w:p>
    <w:p>
      <w:pPr>
        <w:pStyle w:val="NoSpacing"/>
      </w:pPr>
      <w:r>
        <w:t>Content-Type: application/json</w:t>
      </w:r>
    </w:p>
    <w:p>
      <w:pPr>
        <w:pStyle w:val="Heading2"/>
      </w:pPr>
      <w:r>
        <w:t>Request Payload (JSON):</w:t>
      </w:r>
    </w:p>
    <w:p>
      <w:r>
        <w:t>{</w:t>
        <w:br/>
        <w:t xml:space="preserve">  "userId": 1,</w:t>
        <w:br/>
        <w:t xml:space="preserve">  "title": "title 1",</w:t>
        <w:br/>
        <w:t xml:space="preserve">  "body": "body 1"</w:t>
        <w:br/>
        <w:t>}</w:t>
      </w:r>
    </w:p>
    <w:p>
      <w:pPr>
        <w:pStyle w:val="Heading2"/>
      </w:pPr>
      <w:r>
        <w:t>Response Body:</w:t>
      </w:r>
    </w:p>
    <w:p>
      <w:r>
        <w:t>{</w:t>
        <w:br/>
        <w:t xml:space="preserve">  "userId": 1,</w:t>
        <w:br/>
        <w:t xml:space="preserve">  "title": "title 1",</w:t>
        <w:br/>
        <w:t xml:space="preserve">  "body": "body 1",</w:t>
        <w:br/>
        <w:t xml:space="preserve">  "id": 101</w:t>
        <w:br/>
        <w:t>}</w:t>
      </w:r>
    </w:p>
    <w:p>
      <w:pPr>
        <w:pStyle w:val="Heading2"/>
      </w:pPr>
      <w:r>
        <w:t>Response Headers:</w:t>
      </w:r>
    </w:p>
    <w:p>
      <w:pPr>
        <w:pStyle w:val="NoSpacing"/>
      </w:pPr>
      <w:r>
        <w:t>Date: Wed, 27 Aug 2025 04:03:56 GMT</w:t>
      </w:r>
    </w:p>
    <w:p>
      <w:pPr>
        <w:pStyle w:val="NoSpacing"/>
      </w:pPr>
      <w:r>
        <w:t>Content-Type: application/json; charset=utf-8</w:t>
      </w:r>
    </w:p>
    <w:p>
      <w:pPr>
        <w:pStyle w:val="NoSpacing"/>
      </w:pPr>
      <w:r>
        <w:t>Content-Length: 72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Access-Control-Allow-Credentials: true</w:t>
      </w:r>
    </w:p>
    <w:p>
      <w:pPr>
        <w:pStyle w:val="NoSpacing"/>
      </w:pPr>
      <w:r>
        <w:t>Access-Control-Expose-Headers: Location</w:t>
      </w:r>
    </w:p>
    <w:p>
      <w:pPr>
        <w:pStyle w:val="NoSpacing"/>
      </w:pPr>
      <w:r>
        <w:t>Cache-Control: no-cache</w:t>
      </w:r>
    </w:p>
    <w:p>
      <w:pPr>
        <w:pStyle w:val="NoSpacing"/>
      </w:pPr>
      <w:r>
        <w:t>Etag: W/"48-G0DPXLpmhgdjomWuj2COQUnuJpI"</w:t>
      </w:r>
    </w:p>
    <w:p>
      <w:pPr>
        <w:pStyle w:val="NoSpacing"/>
      </w:pPr>
      <w:r>
        <w:t>Expires: -1</w:t>
      </w:r>
    </w:p>
    <w:p>
      <w:pPr>
        <w:pStyle w:val="NoSpacing"/>
      </w:pPr>
      <w:r>
        <w:t>Location: https://jsonplaceholder.typicode.com/posts/101</w:t>
      </w:r>
    </w:p>
    <w:p>
      <w:pPr>
        <w:pStyle w:val="NoSpacing"/>
      </w:pPr>
      <w:r>
        <w:t>Nel: {"report_to":"heroku-nel","response_headers":["Via"],"max_age":3600,"success_fraction":0.01,"failure_fraction":0.1}</w:t>
      </w:r>
    </w:p>
    <w:p>
      <w:pPr>
        <w:pStyle w:val="NoSpacing"/>
      </w:pPr>
      <w:r>
        <w:t>Pragma: no-cache</w:t>
      </w:r>
    </w:p>
    <w:p>
      <w:pPr>
        <w:pStyle w:val="NoSpacing"/>
      </w:pPr>
      <w:r>
        <w:t>Report-To: {"group":"heroku-nel","endpoints":[{"url":"https://nel.heroku.com/reports?s=PzKRqLyoTOlIT8FMLNsQUz8%2BF2L8HbVpoLFzHi9A818%3D\u0026sid=e11707d5-02a7-43ef-b45e-2cf4d2036f7d\u0026ts=1756267436"}],"max_age":3600}</w:t>
      </w:r>
    </w:p>
    <w:p>
      <w:pPr>
        <w:pStyle w:val="NoSpacing"/>
      </w:pPr>
      <w:r>
        <w:t>Reporting-Endpoints: heroku-nel="https://nel.heroku.com/reports?s=PzKRqLyoTOlIT8FMLNsQUz8%2BF2L8HbVpoLFzHi9A818%3D&amp;sid=e11707d5-02a7-43ef-b45e-2cf4d2036f7d&amp;ts=1756267436"</w:t>
      </w:r>
    </w:p>
    <w:p>
      <w:pPr>
        <w:pStyle w:val="NoSpacing"/>
      </w:pPr>
      <w:r>
        <w:t>Server: cloudflare</w:t>
      </w:r>
    </w:p>
    <w:p>
      <w:pPr>
        <w:pStyle w:val="NoSpacing"/>
      </w:pPr>
      <w:r>
        <w:t>Vary: Origin, X-HTTP-Method-Override, Accept-Encoding</w:t>
      </w:r>
    </w:p>
    <w:p>
      <w:pPr>
        <w:pStyle w:val="NoSpacing"/>
      </w:pPr>
      <w:r>
        <w:t>Via: 2.0 heroku-router</w:t>
      </w:r>
    </w:p>
    <w:p>
      <w:pPr>
        <w:pStyle w:val="NoSpacing"/>
      </w:pPr>
      <w:r>
        <w:t>X-Content-Type-Options: nosniff</w:t>
      </w:r>
    </w:p>
    <w:p>
      <w:pPr>
        <w:pStyle w:val="NoSpacing"/>
      </w:pPr>
      <w:r>
        <w:t>X-Powered-By: Express</w:t>
      </w:r>
    </w:p>
    <w:p>
      <w:pPr>
        <w:pStyle w:val="NoSpacing"/>
      </w:pPr>
      <w:r>
        <w:t>X-Ratelimit-Limit: 1000</w:t>
      </w:r>
    </w:p>
    <w:p>
      <w:pPr>
        <w:pStyle w:val="NoSpacing"/>
      </w:pPr>
      <w:r>
        <w:t>X-Ratelimit-Remaining: 999</w:t>
      </w:r>
    </w:p>
    <w:p>
      <w:pPr>
        <w:pStyle w:val="NoSpacing"/>
      </w:pPr>
      <w:r>
        <w:t>X-Ratelimit-Reset: 1756267493</w:t>
      </w:r>
    </w:p>
    <w:p>
      <w:pPr>
        <w:pStyle w:val="NoSpacing"/>
      </w:pPr>
      <w:r>
        <w:t>Cf-Cache-Status: DYNAMIC</w:t>
      </w:r>
    </w:p>
    <w:p>
      <w:pPr>
        <w:pStyle w:val="NoSpacing"/>
      </w:pPr>
      <w:r>
        <w:t>CF-RAY: 9758ae922aced1fd-LHR</w:t>
      </w:r>
    </w:p>
    <w:p>
      <w:pPr>
        <w:pStyle w:val="NoSpacing"/>
      </w:pPr>
      <w:r>
        <w:t>alt-svc: h3=":443"; ma=86400</w:t>
      </w:r>
    </w:p>
    <w:p>
      <w:pPr>
        <w:pStyle w:val="Heading1"/>
      </w:pPr>
      <w:r>
        <w:t>GET/Users</w:t>
      </w:r>
    </w:p>
    <w:p>
      <w:pPr>
        <w:pStyle w:val="Heading2"/>
      </w:pPr>
      <w:r>
        <w:t>Request URL:</w:t>
      </w:r>
    </w:p>
    <w:p>
      <w:r>
        <w:t>https://jsonplaceholder.typicode.com/posts/1</w:t>
      </w:r>
    </w:p>
    <w:p>
      <w:pPr>
        <w:pStyle w:val="Heading2"/>
      </w:pPr>
      <w:r>
        <w:t>Request Headers:</w:t>
      </w:r>
    </w:p>
    <w:p>
      <w:pPr>
        <w:pStyle w:val="NoSpacing"/>
      </w:pPr>
      <w:r>
        <w:t>User-Agent: python-requests/2.32.4</w:t>
      </w:r>
    </w:p>
    <w:p>
      <w:pPr>
        <w:pStyle w:val="NoSpacing"/>
      </w:pPr>
      <w:r>
        <w:t>Accept-Encoding: gzip, deflate</w:t>
      </w:r>
    </w:p>
    <w:p>
      <w:pPr>
        <w:pStyle w:val="NoSpacing"/>
      </w:pPr>
      <w:r>
        <w:t>Accept: */*</w:t>
      </w:r>
    </w:p>
    <w:p>
      <w:pPr>
        <w:pStyle w:val="NoSpacing"/>
      </w:pPr>
      <w:r>
        <w:t>Connection: keep-alive</w:t>
      </w:r>
    </w:p>
    <w:p>
      <w:pPr>
        <w:pStyle w:val="Heading2"/>
      </w:pPr>
      <w:r>
        <w:t>Response Body:</w:t>
      </w:r>
    </w:p>
    <w:p>
      <w:r>
        <w:t>{</w:t>
        <w:br/>
        <w:t xml:space="preserve">  "userId": 1,</w:t>
        <w:br/>
        <w:t xml:space="preserve">  "id": 1,</w:t>
        <w:br/>
        <w:t xml:space="preserve">  "title": "sunt aut facere repellat provident occaecati excepturi optio reprehenderit",</w:t>
        <w:br/>
        <w:t xml:space="preserve">  "body": "quia et suscipit\nsuscipit recusandae consequuntur expedita et cum\nreprehenderit molestiae ut ut quas totam\nnostrum rerum est autem sunt rem eveniet architecto"</w:t>
        <w:br/>
        <w:t>}</w:t>
      </w:r>
    </w:p>
    <w:p>
      <w:pPr>
        <w:pStyle w:val="Heading2"/>
      </w:pPr>
      <w:r>
        <w:t>Response Headers:</w:t>
      </w:r>
    </w:p>
    <w:p>
      <w:pPr>
        <w:pStyle w:val="NoSpacing"/>
      </w:pPr>
      <w:r>
        <w:t>Date: Wed, 27 Aug 2025 04:03:56 GMT</w:t>
      </w:r>
    </w:p>
    <w:p>
      <w:pPr>
        <w:pStyle w:val="NoSpacing"/>
      </w:pPr>
      <w:r>
        <w:t>Content-Type: application/json; charset=utf-8</w:t>
      </w:r>
    </w:p>
    <w:p>
      <w:pPr>
        <w:pStyle w:val="NoSpacing"/>
      </w:pPr>
      <w:r>
        <w:t>Transfer-Encoding: chunked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Access-Control-Allow-Credentials: true</w:t>
      </w:r>
    </w:p>
    <w:p>
      <w:pPr>
        <w:pStyle w:val="NoSpacing"/>
      </w:pPr>
      <w:r>
        <w:t>Cache-Control: max-age=43200</w:t>
      </w:r>
    </w:p>
    <w:p>
      <w:pPr>
        <w:pStyle w:val="NoSpacing"/>
      </w:pPr>
      <w:r>
        <w:t>Etag: W/"124-yiKdLzqO5gfBrJFrcdJ8Yq0LGnU"</w:t>
      </w:r>
    </w:p>
    <w:p>
      <w:pPr>
        <w:pStyle w:val="NoSpacing"/>
      </w:pPr>
      <w:r>
        <w:t>Expires: -1</w:t>
      </w:r>
    </w:p>
    <w:p>
      <w:pPr>
        <w:pStyle w:val="NoSpacing"/>
      </w:pPr>
      <w:r>
        <w:t>Nel: {"report_to":"heroku-nel","response_headers":["Via"],"max_age":3600,"success_fraction":0.01,"failure_fraction":0.1}</w:t>
      </w:r>
    </w:p>
    <w:p>
      <w:pPr>
        <w:pStyle w:val="NoSpacing"/>
      </w:pPr>
      <w:r>
        <w:t>Pragma: no-cache</w:t>
      </w:r>
    </w:p>
    <w:p>
      <w:pPr>
        <w:pStyle w:val="NoSpacing"/>
      </w:pPr>
      <w:r>
        <w:t>Report-To: {"group":"heroku-nel","endpoints":[{"url":"https://nel.heroku.com/reports?s=oRaRpmnFgujSbUpN53IuubkwPL3ru91PchZfJN05fF8%3D\u0026sid=e11707d5-02a7-43ef-b45e-2cf4d2036f7d\u0026ts=1751425777"}],"max_age":3600}</w:t>
      </w:r>
    </w:p>
    <w:p>
      <w:pPr>
        <w:pStyle w:val="NoSpacing"/>
      </w:pPr>
      <w:r>
        <w:t>Reporting-Endpoints: heroku-nel="https://nel.heroku.com/reports?s=oRaRpmnFgujSbUpN53IuubkwPL3ru91PchZfJN05fF8%3D&amp;sid=e11707d5-02a7-43ef-b45e-2cf4d2036f7d&amp;ts=1751425777"</w:t>
      </w:r>
    </w:p>
    <w:p>
      <w:pPr>
        <w:pStyle w:val="NoSpacing"/>
      </w:pPr>
      <w:r>
        <w:t>Server: cloudflare</w:t>
      </w:r>
    </w:p>
    <w:p>
      <w:pPr>
        <w:pStyle w:val="NoSpacing"/>
      </w:pPr>
      <w:r>
        <w:t>Vary: Origin, Accept-Encoding</w:t>
      </w:r>
    </w:p>
    <w:p>
      <w:pPr>
        <w:pStyle w:val="NoSpacing"/>
      </w:pPr>
      <w:r>
        <w:t>Via: 2.0 heroku-router</w:t>
      </w:r>
    </w:p>
    <w:p>
      <w:pPr>
        <w:pStyle w:val="NoSpacing"/>
      </w:pPr>
      <w:r>
        <w:t>X-Content-Type-Options: nosniff</w:t>
      </w:r>
    </w:p>
    <w:p>
      <w:pPr>
        <w:pStyle w:val="NoSpacing"/>
      </w:pPr>
      <w:r>
        <w:t>X-Powered-By: Express</w:t>
      </w:r>
    </w:p>
    <w:p>
      <w:pPr>
        <w:pStyle w:val="NoSpacing"/>
      </w:pPr>
      <w:r>
        <w:t>X-Ratelimit-Limit: 1000</w:t>
      </w:r>
    </w:p>
    <w:p>
      <w:pPr>
        <w:pStyle w:val="NoSpacing"/>
      </w:pPr>
      <w:r>
        <w:t>X-Ratelimit-Remaining: 999</w:t>
      </w:r>
    </w:p>
    <w:p>
      <w:pPr>
        <w:pStyle w:val="NoSpacing"/>
      </w:pPr>
      <w:r>
        <w:t>X-Ratelimit-Reset: 1751425833</w:t>
      </w:r>
    </w:p>
    <w:p>
      <w:pPr>
        <w:pStyle w:val="NoSpacing"/>
      </w:pPr>
      <w:r>
        <w:t>Age: 8234</w:t>
      </w:r>
    </w:p>
    <w:p>
      <w:pPr>
        <w:pStyle w:val="NoSpacing"/>
      </w:pPr>
      <w:r>
        <w:t>Cf-Cache-Status: HIT</w:t>
      </w:r>
    </w:p>
    <w:p>
      <w:pPr>
        <w:pStyle w:val="NoSpacing"/>
      </w:pPr>
      <w:r>
        <w:t>Content-Encoding: gzip</w:t>
      </w:r>
    </w:p>
    <w:p>
      <w:pPr>
        <w:pStyle w:val="NoSpacing"/>
      </w:pPr>
      <w:r>
        <w:t>CF-RAY: 9758ae98085593e8-LHR</w:t>
      </w:r>
    </w:p>
    <w:p>
      <w:pPr>
        <w:pStyle w:val="NoSpacing"/>
      </w:pPr>
      <w:r>
        <w:t>alt-svc: h3=":443"; ma=86400</w:t>
      </w:r>
    </w:p>
    <w:p>
      <w:pPr>
        <w:pStyle w:val="Heading1"/>
      </w:pPr>
      <w:r>
        <w:t>POST/Users</w:t>
      </w:r>
    </w:p>
    <w:p>
      <w:pPr>
        <w:pStyle w:val="Heading2"/>
      </w:pPr>
      <w:r>
        <w:t>Request URL:</w:t>
      </w:r>
    </w:p>
    <w:p>
      <w:r>
        <w:t>https://jsonplaceholder.typicode.com/posts</w:t>
      </w:r>
    </w:p>
    <w:p>
      <w:pPr>
        <w:pStyle w:val="Heading2"/>
      </w:pPr>
      <w:r>
        <w:t>Request Headers:</w:t>
      </w:r>
    </w:p>
    <w:p>
      <w:pPr>
        <w:pStyle w:val="NoSpacing"/>
      </w:pPr>
      <w:r>
        <w:t>User-Agent: python-requests/2.32.4</w:t>
      </w:r>
    </w:p>
    <w:p>
      <w:pPr>
        <w:pStyle w:val="NoSpacing"/>
      </w:pPr>
      <w:r>
        <w:t>Accept-Encoding: gzip, deflate</w:t>
      </w:r>
    </w:p>
    <w:p>
      <w:pPr>
        <w:pStyle w:val="NoSpacing"/>
      </w:pPr>
      <w:r>
        <w:t>Accept: */*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Content-Length: 51</w:t>
      </w:r>
    </w:p>
    <w:p>
      <w:pPr>
        <w:pStyle w:val="NoSpacing"/>
      </w:pPr>
      <w:r>
        <w:t>Content-Type: application/json</w:t>
      </w:r>
    </w:p>
    <w:p>
      <w:pPr>
        <w:pStyle w:val="Heading2"/>
      </w:pPr>
      <w:r>
        <w:t>Request Payload (JSON):</w:t>
      </w:r>
    </w:p>
    <w:p>
      <w:r>
        <w:t>{</w:t>
        <w:br/>
        <w:t xml:space="preserve">  "userId": 1,</w:t>
        <w:br/>
        <w:t xml:space="preserve">  "title": "title 1",</w:t>
        <w:br/>
        <w:t xml:space="preserve">  "body": "body 1"</w:t>
        <w:br/>
        <w:t>}</w:t>
      </w:r>
    </w:p>
    <w:p>
      <w:pPr>
        <w:pStyle w:val="Heading2"/>
      </w:pPr>
      <w:r>
        <w:t>Response Body:</w:t>
      </w:r>
    </w:p>
    <w:p>
      <w:r>
        <w:t>{</w:t>
        <w:br/>
        <w:t xml:space="preserve">  "userId": 1,</w:t>
        <w:br/>
        <w:t xml:space="preserve">  "title": "title 1",</w:t>
        <w:br/>
        <w:t xml:space="preserve">  "body": "body 1",</w:t>
        <w:br/>
        <w:t xml:space="preserve">  "id": 101</w:t>
        <w:br/>
        <w:t>}</w:t>
      </w:r>
    </w:p>
    <w:p>
      <w:pPr>
        <w:pStyle w:val="Heading2"/>
      </w:pPr>
      <w:r>
        <w:t>Response Headers:</w:t>
      </w:r>
    </w:p>
    <w:p>
      <w:pPr>
        <w:pStyle w:val="NoSpacing"/>
      </w:pPr>
      <w:r>
        <w:t>Date: Wed, 27 Aug 2025 04:05:39 GMT</w:t>
      </w:r>
    </w:p>
    <w:p>
      <w:pPr>
        <w:pStyle w:val="NoSpacing"/>
      </w:pPr>
      <w:r>
        <w:t>Content-Type: application/json; charset=utf-8</w:t>
      </w:r>
    </w:p>
    <w:p>
      <w:pPr>
        <w:pStyle w:val="NoSpacing"/>
      </w:pPr>
      <w:r>
        <w:t>Content-Length: 72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Access-Control-Allow-Credentials: true</w:t>
      </w:r>
    </w:p>
    <w:p>
      <w:pPr>
        <w:pStyle w:val="NoSpacing"/>
      </w:pPr>
      <w:r>
        <w:t>Access-Control-Expose-Headers: Location</w:t>
      </w:r>
    </w:p>
    <w:p>
      <w:pPr>
        <w:pStyle w:val="NoSpacing"/>
      </w:pPr>
      <w:r>
        <w:t>Cache-Control: no-cache</w:t>
      </w:r>
    </w:p>
    <w:p>
      <w:pPr>
        <w:pStyle w:val="NoSpacing"/>
      </w:pPr>
      <w:r>
        <w:t>Etag: W/"48-G0DPXLpmhgdjomWuj2COQUnuJpI"</w:t>
      </w:r>
    </w:p>
    <w:p>
      <w:pPr>
        <w:pStyle w:val="NoSpacing"/>
      </w:pPr>
      <w:r>
        <w:t>Expires: -1</w:t>
      </w:r>
    </w:p>
    <w:p>
      <w:pPr>
        <w:pStyle w:val="NoSpacing"/>
      </w:pPr>
      <w:r>
        <w:t>Location: https://jsonplaceholder.typicode.com/posts/101</w:t>
      </w:r>
    </w:p>
    <w:p>
      <w:pPr>
        <w:pStyle w:val="NoSpacing"/>
      </w:pPr>
      <w:r>
        <w:t>Nel: {"report_to":"heroku-nel","response_headers":["Via"],"max_age":3600,"success_fraction":0.01,"failure_fraction":0.1}</w:t>
      </w:r>
    </w:p>
    <w:p>
      <w:pPr>
        <w:pStyle w:val="NoSpacing"/>
      </w:pPr>
      <w:r>
        <w:t>Pragma: no-cache</w:t>
      </w:r>
    </w:p>
    <w:p>
      <w:pPr>
        <w:pStyle w:val="NoSpacing"/>
      </w:pPr>
      <w:r>
        <w:t>Report-To: {"group":"heroku-nel","endpoints":[{"url":"https://nel.heroku.com/reports?s=5%2BJFm1Vag3d%2FFfM57KKdJ5vDVKYezjcydF9TrB6ftN4%3D\u0026sid=e11707d5-02a7-43ef-b45e-2cf4d2036f7d\u0026ts=1756267539"}],"max_age":3600}</w:t>
      </w:r>
    </w:p>
    <w:p>
      <w:pPr>
        <w:pStyle w:val="NoSpacing"/>
      </w:pPr>
      <w:r>
        <w:t>Reporting-Endpoints: heroku-nel="https://nel.heroku.com/reports?s=5%2BJFm1Vag3d%2FFfM57KKdJ5vDVKYezjcydF9TrB6ftN4%3D&amp;sid=e11707d5-02a7-43ef-b45e-2cf4d2036f7d&amp;ts=1756267539"</w:t>
      </w:r>
    </w:p>
    <w:p>
      <w:pPr>
        <w:pStyle w:val="NoSpacing"/>
      </w:pPr>
      <w:r>
        <w:t>Server: cloudflare</w:t>
      </w:r>
    </w:p>
    <w:p>
      <w:pPr>
        <w:pStyle w:val="NoSpacing"/>
      </w:pPr>
      <w:r>
        <w:t>Vary: Origin, X-HTTP-Method-Override, Accept-Encoding</w:t>
      </w:r>
    </w:p>
    <w:p>
      <w:pPr>
        <w:pStyle w:val="NoSpacing"/>
      </w:pPr>
      <w:r>
        <w:t>Via: 2.0 heroku-router</w:t>
      </w:r>
    </w:p>
    <w:p>
      <w:pPr>
        <w:pStyle w:val="NoSpacing"/>
      </w:pPr>
      <w:r>
        <w:t>X-Content-Type-Options: nosniff</w:t>
      </w:r>
    </w:p>
    <w:p>
      <w:pPr>
        <w:pStyle w:val="NoSpacing"/>
      </w:pPr>
      <w:r>
        <w:t>X-Powered-By: Express</w:t>
      </w:r>
    </w:p>
    <w:p>
      <w:pPr>
        <w:pStyle w:val="NoSpacing"/>
      </w:pPr>
      <w:r>
        <w:t>X-Ratelimit-Limit: 1000</w:t>
      </w:r>
    </w:p>
    <w:p>
      <w:pPr>
        <w:pStyle w:val="NoSpacing"/>
      </w:pPr>
      <w:r>
        <w:t>X-Ratelimit-Remaining: 999</w:t>
      </w:r>
    </w:p>
    <w:p>
      <w:pPr>
        <w:pStyle w:val="NoSpacing"/>
      </w:pPr>
      <w:r>
        <w:t>X-Ratelimit-Reset: 1756267553</w:t>
      </w:r>
    </w:p>
    <w:p>
      <w:pPr>
        <w:pStyle w:val="NoSpacing"/>
      </w:pPr>
      <w:r>
        <w:t>Cf-Cache-Status: DYNAMIC</w:t>
      </w:r>
    </w:p>
    <w:p>
      <w:pPr>
        <w:pStyle w:val="NoSpacing"/>
      </w:pPr>
      <w:r>
        <w:t>CF-RAY: 9758b11abdefa928-LHR</w:t>
      </w:r>
    </w:p>
    <w:p>
      <w:pPr>
        <w:pStyle w:val="NoSpacing"/>
      </w:pPr>
      <w:r>
        <w:t>alt-svc: h3=":443"; ma=86400</w:t>
      </w:r>
    </w:p>
    <w:p>
      <w:pPr>
        <w:pStyle w:val="Heading1"/>
      </w:pPr>
      <w:r>
        <w:t>GET/Users</w:t>
      </w:r>
    </w:p>
    <w:p>
      <w:pPr>
        <w:pStyle w:val="Heading2"/>
      </w:pPr>
      <w:r>
        <w:t>Request URL:</w:t>
      </w:r>
    </w:p>
    <w:p>
      <w:r>
        <w:t>https://jsonplaceholder.typicode.com/posts/1</w:t>
      </w:r>
    </w:p>
    <w:p>
      <w:pPr>
        <w:pStyle w:val="Heading2"/>
      </w:pPr>
      <w:r>
        <w:t>Request Headers:</w:t>
      </w:r>
    </w:p>
    <w:p>
      <w:pPr>
        <w:pStyle w:val="NoSpacing"/>
      </w:pPr>
      <w:r>
        <w:t>User-Agent: python-requests/2.32.4</w:t>
      </w:r>
    </w:p>
    <w:p>
      <w:pPr>
        <w:pStyle w:val="NoSpacing"/>
      </w:pPr>
      <w:r>
        <w:t>Accept-Encoding: gzip, deflate</w:t>
      </w:r>
    </w:p>
    <w:p>
      <w:pPr>
        <w:pStyle w:val="NoSpacing"/>
      </w:pPr>
      <w:r>
        <w:t>Accept: */*</w:t>
      </w:r>
    </w:p>
    <w:p>
      <w:pPr>
        <w:pStyle w:val="NoSpacing"/>
      </w:pPr>
      <w:r>
        <w:t>Connection: keep-alive</w:t>
      </w:r>
    </w:p>
    <w:p>
      <w:pPr>
        <w:pStyle w:val="Heading2"/>
      </w:pPr>
      <w:r>
        <w:t>Response Body:</w:t>
      </w:r>
    </w:p>
    <w:p>
      <w:r>
        <w:t>{</w:t>
        <w:br/>
        <w:t xml:space="preserve">  "userId": 1,</w:t>
        <w:br/>
        <w:t xml:space="preserve">  "id": 1,</w:t>
        <w:br/>
        <w:t xml:space="preserve">  "title": "sunt aut facere repellat provident occaecati excepturi optio reprehenderit",</w:t>
        <w:br/>
        <w:t xml:space="preserve">  "body": "quia et suscipit\nsuscipit recusandae consequuntur expedita et cum\nreprehenderit molestiae ut ut quas totam\nnostrum rerum est autem sunt rem eveniet architecto"</w:t>
        <w:br/>
        <w:t>}</w:t>
      </w:r>
    </w:p>
    <w:p>
      <w:pPr>
        <w:pStyle w:val="Heading2"/>
      </w:pPr>
      <w:r>
        <w:t>Response Headers:</w:t>
      </w:r>
    </w:p>
    <w:p>
      <w:pPr>
        <w:pStyle w:val="NoSpacing"/>
      </w:pPr>
      <w:r>
        <w:t>Date: Wed, 27 Aug 2025 04:05:40 GMT</w:t>
      </w:r>
    </w:p>
    <w:p>
      <w:pPr>
        <w:pStyle w:val="NoSpacing"/>
      </w:pPr>
      <w:r>
        <w:t>Content-Type: application/json; charset=utf-8</w:t>
      </w:r>
    </w:p>
    <w:p>
      <w:pPr>
        <w:pStyle w:val="NoSpacing"/>
      </w:pPr>
      <w:r>
        <w:t>Transfer-Encoding: chunked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Access-Control-Allow-Credentials: true</w:t>
      </w:r>
    </w:p>
    <w:p>
      <w:pPr>
        <w:pStyle w:val="NoSpacing"/>
      </w:pPr>
      <w:r>
        <w:t>Cache-Control: max-age=43200</w:t>
      </w:r>
    </w:p>
    <w:p>
      <w:pPr>
        <w:pStyle w:val="NoSpacing"/>
      </w:pPr>
      <w:r>
        <w:t>Etag: W/"124-yiKdLzqO5gfBrJFrcdJ8Yq0LGnU"</w:t>
      </w:r>
    </w:p>
    <w:p>
      <w:pPr>
        <w:pStyle w:val="NoSpacing"/>
      </w:pPr>
      <w:r>
        <w:t>Expires: -1</w:t>
      </w:r>
    </w:p>
    <w:p>
      <w:pPr>
        <w:pStyle w:val="NoSpacing"/>
      </w:pPr>
      <w:r>
        <w:t>Nel: {"report_to":"heroku-nel","response_headers":["Via"],"max_age":3600,"success_fraction":0.01,"failure_fraction":0.1}</w:t>
      </w:r>
    </w:p>
    <w:p>
      <w:pPr>
        <w:pStyle w:val="NoSpacing"/>
      </w:pPr>
      <w:r>
        <w:t>Pragma: no-cache</w:t>
      </w:r>
    </w:p>
    <w:p>
      <w:pPr>
        <w:pStyle w:val="NoSpacing"/>
      </w:pPr>
      <w:r>
        <w:t>Report-To: {"group":"heroku-nel","endpoints":[{"url":"https://nel.heroku.com/reports?s=oRaRpmnFgujSbUpN53IuubkwPL3ru91PchZfJN05fF8%3D\u0026sid=e11707d5-02a7-43ef-b45e-2cf4d2036f7d\u0026ts=1751425777"}],"max_age":3600}</w:t>
      </w:r>
    </w:p>
    <w:p>
      <w:pPr>
        <w:pStyle w:val="NoSpacing"/>
      </w:pPr>
      <w:r>
        <w:t>Reporting-Endpoints: heroku-nel="https://nel.heroku.com/reports?s=oRaRpmnFgujSbUpN53IuubkwPL3ru91PchZfJN05fF8%3D&amp;sid=e11707d5-02a7-43ef-b45e-2cf4d2036f7d&amp;ts=1751425777"</w:t>
      </w:r>
    </w:p>
    <w:p>
      <w:pPr>
        <w:pStyle w:val="NoSpacing"/>
      </w:pPr>
      <w:r>
        <w:t>Server: cloudflare</w:t>
      </w:r>
    </w:p>
    <w:p>
      <w:pPr>
        <w:pStyle w:val="NoSpacing"/>
      </w:pPr>
      <w:r>
        <w:t>Vary: Origin, Accept-Encoding</w:t>
      </w:r>
    </w:p>
    <w:p>
      <w:pPr>
        <w:pStyle w:val="NoSpacing"/>
      </w:pPr>
      <w:r>
        <w:t>Via: 2.0 heroku-router</w:t>
      </w:r>
    </w:p>
    <w:p>
      <w:pPr>
        <w:pStyle w:val="NoSpacing"/>
      </w:pPr>
      <w:r>
        <w:t>X-Content-Type-Options: nosniff</w:t>
      </w:r>
    </w:p>
    <w:p>
      <w:pPr>
        <w:pStyle w:val="NoSpacing"/>
      </w:pPr>
      <w:r>
        <w:t>X-Powered-By: Express</w:t>
      </w:r>
    </w:p>
    <w:p>
      <w:pPr>
        <w:pStyle w:val="NoSpacing"/>
      </w:pPr>
      <w:r>
        <w:t>X-Ratelimit-Limit: 1000</w:t>
      </w:r>
    </w:p>
    <w:p>
      <w:pPr>
        <w:pStyle w:val="NoSpacing"/>
      </w:pPr>
      <w:r>
        <w:t>X-Ratelimit-Remaining: 999</w:t>
      </w:r>
    </w:p>
    <w:p>
      <w:pPr>
        <w:pStyle w:val="NoSpacing"/>
      </w:pPr>
      <w:r>
        <w:t>X-Ratelimit-Reset: 1751425833</w:t>
      </w:r>
    </w:p>
    <w:p>
      <w:pPr>
        <w:pStyle w:val="NoSpacing"/>
      </w:pPr>
      <w:r>
        <w:t>Age: 8337</w:t>
      </w:r>
    </w:p>
    <w:p>
      <w:pPr>
        <w:pStyle w:val="NoSpacing"/>
      </w:pPr>
      <w:r>
        <w:t>Cf-Cache-Status: HIT</w:t>
      </w:r>
    </w:p>
    <w:p>
      <w:pPr>
        <w:pStyle w:val="NoSpacing"/>
      </w:pPr>
      <w:r>
        <w:t>Content-Encoding: gzip</w:t>
      </w:r>
    </w:p>
    <w:p>
      <w:pPr>
        <w:pStyle w:val="NoSpacing"/>
      </w:pPr>
      <w:r>
        <w:t>CF-RAY: 9758b1203f8a7068-LHR</w:t>
      </w:r>
    </w:p>
    <w:p>
      <w:pPr>
        <w:pStyle w:val="NoSpacing"/>
      </w:pPr>
      <w:r>
        <w:t>alt-svc: h3=":443"; ma=86400</w:t>
      </w:r>
    </w:p>
    <w:p>
      <w:pPr>
        <w:pStyle w:val="Heading1"/>
      </w:pPr>
      <w:r>
        <w:t>POST/Users</w:t>
      </w:r>
    </w:p>
    <w:p>
      <w:pPr>
        <w:pStyle w:val="Heading2"/>
      </w:pPr>
      <w:r>
        <w:t>Request URL:</w:t>
      </w:r>
    </w:p>
    <w:p>
      <w:r>
        <w:t>https://jsonplaceholder.typicode.com/posts</w:t>
      </w:r>
    </w:p>
    <w:p>
      <w:pPr>
        <w:pStyle w:val="Heading2"/>
      </w:pPr>
      <w:r>
        <w:t>Request Headers:</w:t>
      </w:r>
    </w:p>
    <w:p>
      <w:pPr>
        <w:pStyle w:val="NoSpacing"/>
      </w:pPr>
      <w:r>
        <w:t>User-Agent: python-requests/2.32.4</w:t>
      </w:r>
    </w:p>
    <w:p>
      <w:pPr>
        <w:pStyle w:val="NoSpacing"/>
      </w:pPr>
      <w:r>
        <w:t>Accept-Encoding: gzip, deflate</w:t>
      </w:r>
    </w:p>
    <w:p>
      <w:pPr>
        <w:pStyle w:val="NoSpacing"/>
      </w:pPr>
      <w:r>
        <w:t>Accept: */*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Content-Length: 51</w:t>
      </w:r>
    </w:p>
    <w:p>
      <w:pPr>
        <w:pStyle w:val="NoSpacing"/>
      </w:pPr>
      <w:r>
        <w:t>Content-Type: application/json</w:t>
      </w:r>
    </w:p>
    <w:p>
      <w:pPr>
        <w:pStyle w:val="Heading2"/>
      </w:pPr>
      <w:r>
        <w:t>Request Payload (JSON):</w:t>
      </w:r>
    </w:p>
    <w:p>
      <w:r>
        <w:t>{</w:t>
        <w:br/>
        <w:t xml:space="preserve">  "userId": 1,</w:t>
        <w:br/>
        <w:t xml:space="preserve">  "title": "title 1",</w:t>
        <w:br/>
        <w:t xml:space="preserve">  "body": "body 1"</w:t>
        <w:br/>
        <w:t>}</w:t>
      </w:r>
    </w:p>
    <w:p>
      <w:pPr>
        <w:pStyle w:val="Heading2"/>
      </w:pPr>
      <w:r>
        <w:t>Response Body:</w:t>
      </w:r>
    </w:p>
    <w:p>
      <w:r>
        <w:t>{</w:t>
        <w:br/>
        <w:t xml:space="preserve">  "userId": 1,</w:t>
        <w:br/>
        <w:t xml:space="preserve">  "title": "title 1",</w:t>
        <w:br/>
        <w:t xml:space="preserve">  "body": "body 1",</w:t>
        <w:br/>
        <w:t xml:space="preserve">  "id": 101</w:t>
        <w:br/>
        <w:t>}</w:t>
      </w:r>
    </w:p>
    <w:p>
      <w:pPr>
        <w:pStyle w:val="Heading2"/>
      </w:pPr>
      <w:r>
        <w:t>Response Headers:</w:t>
      </w:r>
    </w:p>
    <w:p>
      <w:pPr>
        <w:pStyle w:val="NoSpacing"/>
      </w:pPr>
      <w:r>
        <w:t>Date: Wed, 27 Aug 2025 04:09:23 GMT</w:t>
      </w:r>
    </w:p>
    <w:p>
      <w:pPr>
        <w:pStyle w:val="NoSpacing"/>
      </w:pPr>
      <w:r>
        <w:t>Content-Type: application/json; charset=utf-8</w:t>
      </w:r>
    </w:p>
    <w:p>
      <w:pPr>
        <w:pStyle w:val="NoSpacing"/>
      </w:pPr>
      <w:r>
        <w:t>Content-Length: 72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Access-Control-Allow-Credentials: true</w:t>
      </w:r>
    </w:p>
    <w:p>
      <w:pPr>
        <w:pStyle w:val="NoSpacing"/>
      </w:pPr>
      <w:r>
        <w:t>Access-Control-Expose-Headers: Location</w:t>
      </w:r>
    </w:p>
    <w:p>
      <w:pPr>
        <w:pStyle w:val="NoSpacing"/>
      </w:pPr>
      <w:r>
        <w:t>Cache-Control: no-cache</w:t>
      </w:r>
    </w:p>
    <w:p>
      <w:pPr>
        <w:pStyle w:val="NoSpacing"/>
      </w:pPr>
      <w:r>
        <w:t>Etag: W/"48-G0DPXLpmhgdjomWuj2COQUnuJpI"</w:t>
      </w:r>
    </w:p>
    <w:p>
      <w:pPr>
        <w:pStyle w:val="NoSpacing"/>
      </w:pPr>
      <w:r>
        <w:t>Expires: -1</w:t>
      </w:r>
    </w:p>
    <w:p>
      <w:pPr>
        <w:pStyle w:val="NoSpacing"/>
      </w:pPr>
      <w:r>
        <w:t>Location: https://jsonplaceholder.typicode.com/posts/101</w:t>
      </w:r>
    </w:p>
    <w:p>
      <w:pPr>
        <w:pStyle w:val="NoSpacing"/>
      </w:pPr>
      <w:r>
        <w:t>Nel: {"report_to":"heroku-nel","response_headers":["Via"],"max_age":3600,"success_fraction":0.01,"failure_fraction":0.1}</w:t>
      </w:r>
    </w:p>
    <w:p>
      <w:pPr>
        <w:pStyle w:val="NoSpacing"/>
      </w:pPr>
      <w:r>
        <w:t>Pragma: no-cache</w:t>
      </w:r>
    </w:p>
    <w:p>
      <w:pPr>
        <w:pStyle w:val="NoSpacing"/>
      </w:pPr>
      <w:r>
        <w:t>Report-To: {"group":"heroku-nel","endpoints":[{"url":"https://nel.heroku.com/reports?s=jbYYos%2B6GwNDN%2FQA69cuOqlSK7MiFXh%2BnT2SlzUE75c%3D\u0026sid=e11707d5-02a7-43ef-b45e-2cf4d2036f7d\u0026ts=1756267763"}],"max_age":3600}</w:t>
      </w:r>
    </w:p>
    <w:p>
      <w:pPr>
        <w:pStyle w:val="NoSpacing"/>
      </w:pPr>
      <w:r>
        <w:t>Reporting-Endpoints: heroku-nel="https://nel.heroku.com/reports?s=jbYYos%2B6GwNDN%2FQA69cuOqlSK7MiFXh%2BnT2SlzUE75c%3D&amp;sid=e11707d5-02a7-43ef-b45e-2cf4d2036f7d&amp;ts=1756267763"</w:t>
      </w:r>
    </w:p>
    <w:p>
      <w:pPr>
        <w:pStyle w:val="NoSpacing"/>
      </w:pPr>
      <w:r>
        <w:t>Server: cloudflare</w:t>
      </w:r>
    </w:p>
    <w:p>
      <w:pPr>
        <w:pStyle w:val="NoSpacing"/>
      </w:pPr>
      <w:r>
        <w:t>Vary: Origin, X-HTTP-Method-Override, Accept-Encoding</w:t>
      </w:r>
    </w:p>
    <w:p>
      <w:pPr>
        <w:pStyle w:val="NoSpacing"/>
      </w:pPr>
      <w:r>
        <w:t>Via: 2.0 heroku-router</w:t>
      </w:r>
    </w:p>
    <w:p>
      <w:pPr>
        <w:pStyle w:val="NoSpacing"/>
      </w:pPr>
      <w:r>
        <w:t>X-Content-Type-Options: nosniff</w:t>
      </w:r>
    </w:p>
    <w:p>
      <w:pPr>
        <w:pStyle w:val="NoSpacing"/>
      </w:pPr>
      <w:r>
        <w:t>X-Powered-By: Express</w:t>
      </w:r>
    </w:p>
    <w:p>
      <w:pPr>
        <w:pStyle w:val="NoSpacing"/>
      </w:pPr>
      <w:r>
        <w:t>X-Ratelimit-Limit: 1000</w:t>
      </w:r>
    </w:p>
    <w:p>
      <w:pPr>
        <w:pStyle w:val="NoSpacing"/>
      </w:pPr>
      <w:r>
        <w:t>X-Ratelimit-Remaining: 999</w:t>
      </w:r>
    </w:p>
    <w:p>
      <w:pPr>
        <w:pStyle w:val="NoSpacing"/>
      </w:pPr>
      <w:r>
        <w:t>X-Ratelimit-Reset: 1756267793</w:t>
      </w:r>
    </w:p>
    <w:p>
      <w:pPr>
        <w:pStyle w:val="NoSpacing"/>
      </w:pPr>
      <w:r>
        <w:t>Cf-Cache-Status: DYNAMIC</w:t>
      </w:r>
    </w:p>
    <w:p>
      <w:pPr>
        <w:pStyle w:val="NoSpacing"/>
      </w:pPr>
      <w:r>
        <w:t>CF-RAY: 9758b68f2dd3b2a4-LHR</w:t>
      </w:r>
    </w:p>
    <w:p>
      <w:pPr>
        <w:pStyle w:val="NoSpacing"/>
      </w:pPr>
      <w:r>
        <w:t>alt-svc: h3=":443"; ma=86400</w:t>
      </w:r>
    </w:p>
    <w:p>
      <w:pPr>
        <w:pStyle w:val="Heading1"/>
      </w:pPr>
      <w:r>
        <w:t>GET/Users</w:t>
      </w:r>
    </w:p>
    <w:p>
      <w:pPr>
        <w:pStyle w:val="Heading2"/>
      </w:pPr>
      <w:r>
        <w:t>Request URL:</w:t>
      </w:r>
    </w:p>
    <w:p>
      <w:r>
        <w:t>https://jsonplaceholder.typicode.com/posts/1</w:t>
      </w:r>
    </w:p>
    <w:p>
      <w:pPr>
        <w:pStyle w:val="Heading2"/>
      </w:pPr>
      <w:r>
        <w:t>Request Headers:</w:t>
      </w:r>
    </w:p>
    <w:p>
      <w:pPr>
        <w:pStyle w:val="NoSpacing"/>
      </w:pPr>
      <w:r>
        <w:t>User-Agent: python-requests/2.32.4</w:t>
      </w:r>
    </w:p>
    <w:p>
      <w:pPr>
        <w:pStyle w:val="NoSpacing"/>
      </w:pPr>
      <w:r>
        <w:t>Accept-Encoding: gzip, deflate</w:t>
      </w:r>
    </w:p>
    <w:p>
      <w:pPr>
        <w:pStyle w:val="NoSpacing"/>
      </w:pPr>
      <w:r>
        <w:t>Accept: */*</w:t>
      </w:r>
    </w:p>
    <w:p>
      <w:pPr>
        <w:pStyle w:val="NoSpacing"/>
      </w:pPr>
      <w:r>
        <w:t>Connection: keep-alive</w:t>
      </w:r>
    </w:p>
    <w:p>
      <w:pPr>
        <w:pStyle w:val="Heading2"/>
      </w:pPr>
      <w:r>
        <w:t>Response Body:</w:t>
      </w:r>
    </w:p>
    <w:p>
      <w:r>
        <w:t>{</w:t>
        <w:br/>
        <w:t xml:space="preserve">  "userId": 1,</w:t>
        <w:br/>
        <w:t xml:space="preserve">  "id": 1,</w:t>
        <w:br/>
        <w:t xml:space="preserve">  "title": "sunt aut facere repellat provident occaecati excepturi optio reprehenderit",</w:t>
        <w:br/>
        <w:t xml:space="preserve">  "body": "quia et suscipit\nsuscipit recusandae consequuntur expedita et cum\nreprehenderit molestiae ut ut quas totam\nnostrum rerum est autem sunt rem eveniet architecto"</w:t>
        <w:br/>
        <w:t>}</w:t>
      </w:r>
    </w:p>
    <w:p>
      <w:pPr>
        <w:pStyle w:val="Heading2"/>
      </w:pPr>
      <w:r>
        <w:t>Response Headers:</w:t>
      </w:r>
    </w:p>
    <w:p>
      <w:pPr>
        <w:pStyle w:val="NoSpacing"/>
      </w:pPr>
      <w:r>
        <w:t>Date: Wed, 27 Aug 2025 04:09:23 GMT</w:t>
      </w:r>
    </w:p>
    <w:p>
      <w:pPr>
        <w:pStyle w:val="NoSpacing"/>
      </w:pPr>
      <w:r>
        <w:t>Content-Type: application/json; charset=utf-8</w:t>
      </w:r>
    </w:p>
    <w:p>
      <w:pPr>
        <w:pStyle w:val="NoSpacing"/>
      </w:pPr>
      <w:r>
        <w:t>Transfer-Encoding: chunked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Access-Control-Allow-Credentials: true</w:t>
      </w:r>
    </w:p>
    <w:p>
      <w:pPr>
        <w:pStyle w:val="NoSpacing"/>
      </w:pPr>
      <w:r>
        <w:t>Cache-Control: max-age=43200</w:t>
      </w:r>
    </w:p>
    <w:p>
      <w:pPr>
        <w:pStyle w:val="NoSpacing"/>
      </w:pPr>
      <w:r>
        <w:t>Etag: W/"124-yiKdLzqO5gfBrJFrcdJ8Yq0LGnU"</w:t>
      </w:r>
    </w:p>
    <w:p>
      <w:pPr>
        <w:pStyle w:val="NoSpacing"/>
      </w:pPr>
      <w:r>
        <w:t>Expires: -1</w:t>
      </w:r>
    </w:p>
    <w:p>
      <w:pPr>
        <w:pStyle w:val="NoSpacing"/>
      </w:pPr>
      <w:r>
        <w:t>Nel: {"report_to":"heroku-nel","response_headers":["Via"],"max_age":3600,"success_fraction":0.01,"failure_fraction":0.1}</w:t>
      </w:r>
    </w:p>
    <w:p>
      <w:pPr>
        <w:pStyle w:val="NoSpacing"/>
      </w:pPr>
      <w:r>
        <w:t>Pragma: no-cache</w:t>
      </w:r>
    </w:p>
    <w:p>
      <w:pPr>
        <w:pStyle w:val="NoSpacing"/>
      </w:pPr>
      <w:r>
        <w:t>Report-To: {"group":"heroku-nel","endpoints":[{"url":"https://nel.heroku.com/reports?s=oRaRpmnFgujSbUpN53IuubkwPL3ru91PchZfJN05fF8%3D\u0026sid=e11707d5-02a7-43ef-b45e-2cf4d2036f7d\u0026ts=1751425777"}],"max_age":3600}</w:t>
      </w:r>
    </w:p>
    <w:p>
      <w:pPr>
        <w:pStyle w:val="NoSpacing"/>
      </w:pPr>
      <w:r>
        <w:t>Reporting-Endpoints: heroku-nel="https://nel.heroku.com/reports?s=oRaRpmnFgujSbUpN53IuubkwPL3ru91PchZfJN05fF8%3D&amp;sid=e11707d5-02a7-43ef-b45e-2cf4d2036f7d&amp;ts=1751425777"</w:t>
      </w:r>
    </w:p>
    <w:p>
      <w:pPr>
        <w:pStyle w:val="NoSpacing"/>
      </w:pPr>
      <w:r>
        <w:t>Server: cloudflare</w:t>
      </w:r>
    </w:p>
    <w:p>
      <w:pPr>
        <w:pStyle w:val="NoSpacing"/>
      </w:pPr>
      <w:r>
        <w:t>Vary: Origin, Accept-Encoding</w:t>
      </w:r>
    </w:p>
    <w:p>
      <w:pPr>
        <w:pStyle w:val="NoSpacing"/>
      </w:pPr>
      <w:r>
        <w:t>Via: 2.0 heroku-router</w:t>
      </w:r>
    </w:p>
    <w:p>
      <w:pPr>
        <w:pStyle w:val="NoSpacing"/>
      </w:pPr>
      <w:r>
        <w:t>X-Content-Type-Options: nosniff</w:t>
      </w:r>
    </w:p>
    <w:p>
      <w:pPr>
        <w:pStyle w:val="NoSpacing"/>
      </w:pPr>
      <w:r>
        <w:t>X-Powered-By: Express</w:t>
      </w:r>
    </w:p>
    <w:p>
      <w:pPr>
        <w:pStyle w:val="NoSpacing"/>
      </w:pPr>
      <w:r>
        <w:t>X-Ratelimit-Limit: 1000</w:t>
      </w:r>
    </w:p>
    <w:p>
      <w:pPr>
        <w:pStyle w:val="NoSpacing"/>
      </w:pPr>
      <w:r>
        <w:t>X-Ratelimit-Remaining: 999</w:t>
      </w:r>
    </w:p>
    <w:p>
      <w:pPr>
        <w:pStyle w:val="NoSpacing"/>
      </w:pPr>
      <w:r>
        <w:t>X-Ratelimit-Reset: 1751425833</w:t>
      </w:r>
    </w:p>
    <w:p>
      <w:pPr>
        <w:pStyle w:val="NoSpacing"/>
      </w:pPr>
      <w:r>
        <w:t>Age: 8561</w:t>
      </w:r>
    </w:p>
    <w:p>
      <w:pPr>
        <w:pStyle w:val="NoSpacing"/>
      </w:pPr>
      <w:r>
        <w:t>Cf-Cache-Status: HIT</w:t>
      </w:r>
    </w:p>
    <w:p>
      <w:pPr>
        <w:pStyle w:val="NoSpacing"/>
      </w:pPr>
      <w:r>
        <w:t>Content-Encoding: gzip</w:t>
      </w:r>
    </w:p>
    <w:p>
      <w:pPr>
        <w:pStyle w:val="NoSpacing"/>
      </w:pPr>
      <w:r>
        <w:t>CF-RAY: 9758b694c94fef3c-LHR</w:t>
      </w:r>
    </w:p>
    <w:p>
      <w:pPr>
        <w:pStyle w:val="NoSpacing"/>
      </w:pPr>
      <w:r>
        <w:t>alt-svc: h3=":443"; ma=86400</w:t>
      </w:r>
    </w:p>
    <w:p>
      <w:pPr>
        <w:pStyle w:val="Heading1"/>
      </w:pPr>
      <w:r>
        <w:t>POST/Users</w:t>
      </w:r>
    </w:p>
    <w:p>
      <w:pPr>
        <w:pStyle w:val="Heading2"/>
      </w:pPr>
      <w:r>
        <w:t>Request URL:</w:t>
      </w:r>
    </w:p>
    <w:p>
      <w:r>
        <w:t>https://jsonplaceholder.typicode.com/posts</w:t>
      </w:r>
    </w:p>
    <w:p>
      <w:pPr>
        <w:pStyle w:val="Heading2"/>
      </w:pPr>
      <w:r>
        <w:t>Request Headers:</w:t>
      </w:r>
    </w:p>
    <w:p>
      <w:pPr>
        <w:pStyle w:val="NoSpacing"/>
      </w:pPr>
      <w:r>
        <w:t>User-Agent: python-requests/2.32.4</w:t>
      </w:r>
    </w:p>
    <w:p>
      <w:pPr>
        <w:pStyle w:val="NoSpacing"/>
      </w:pPr>
      <w:r>
        <w:t>Accept-Encoding: gzip, deflate</w:t>
      </w:r>
    </w:p>
    <w:p>
      <w:pPr>
        <w:pStyle w:val="NoSpacing"/>
      </w:pPr>
      <w:r>
        <w:t>Accept: */*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Content-Length: 51</w:t>
      </w:r>
    </w:p>
    <w:p>
      <w:pPr>
        <w:pStyle w:val="NoSpacing"/>
      </w:pPr>
      <w:r>
        <w:t>Content-Type: application/json</w:t>
      </w:r>
    </w:p>
    <w:p>
      <w:pPr>
        <w:pStyle w:val="Heading2"/>
      </w:pPr>
      <w:r>
        <w:t>Request Payload (JSON):</w:t>
      </w:r>
    </w:p>
    <w:p>
      <w:r>
        <w:t>{</w:t>
        <w:br/>
        <w:t xml:space="preserve">  "userId": 1,</w:t>
        <w:br/>
        <w:t xml:space="preserve">  "title": "title 1",</w:t>
        <w:br/>
        <w:t xml:space="preserve">  "body": "body 1"</w:t>
        <w:br/>
        <w:t>}</w:t>
      </w:r>
    </w:p>
    <w:p>
      <w:pPr>
        <w:pStyle w:val="Heading2"/>
      </w:pPr>
      <w:r>
        <w:t>Response Body:</w:t>
      </w:r>
    </w:p>
    <w:p>
      <w:r>
        <w:t>{</w:t>
        <w:br/>
        <w:t xml:space="preserve">  "userId": 1,</w:t>
        <w:br/>
        <w:t xml:space="preserve">  "title": "title 1",</w:t>
        <w:br/>
        <w:t xml:space="preserve">  "body": "body 1",</w:t>
        <w:br/>
        <w:t xml:space="preserve">  "id": 101</w:t>
        <w:br/>
        <w:t>}</w:t>
      </w:r>
    </w:p>
    <w:p>
      <w:pPr>
        <w:pStyle w:val="Heading2"/>
      </w:pPr>
      <w:r>
        <w:t>Response Headers:</w:t>
      </w:r>
    </w:p>
    <w:p>
      <w:pPr>
        <w:pStyle w:val="NoSpacing"/>
      </w:pPr>
      <w:r>
        <w:t>Date: Wed, 27 Aug 2025 06:07:25 GMT</w:t>
      </w:r>
    </w:p>
    <w:p>
      <w:pPr>
        <w:pStyle w:val="NoSpacing"/>
      </w:pPr>
      <w:r>
        <w:t>Content-Type: application/json; charset=utf-8</w:t>
      </w:r>
    </w:p>
    <w:p>
      <w:pPr>
        <w:pStyle w:val="NoSpacing"/>
      </w:pPr>
      <w:r>
        <w:t>Content-Length: 72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Access-Control-Allow-Credentials: true</w:t>
      </w:r>
    </w:p>
    <w:p>
      <w:pPr>
        <w:pStyle w:val="NoSpacing"/>
      </w:pPr>
      <w:r>
        <w:t>Access-Control-Expose-Headers: Location</w:t>
      </w:r>
    </w:p>
    <w:p>
      <w:pPr>
        <w:pStyle w:val="NoSpacing"/>
      </w:pPr>
      <w:r>
        <w:t>Cache-Control: no-cache</w:t>
      </w:r>
    </w:p>
    <w:p>
      <w:pPr>
        <w:pStyle w:val="NoSpacing"/>
      </w:pPr>
      <w:r>
        <w:t>Etag: W/"48-G0DPXLpmhgdjomWuj2COQUnuJpI"</w:t>
      </w:r>
    </w:p>
    <w:p>
      <w:pPr>
        <w:pStyle w:val="NoSpacing"/>
      </w:pPr>
      <w:r>
        <w:t>Expires: -1</w:t>
      </w:r>
    </w:p>
    <w:p>
      <w:pPr>
        <w:pStyle w:val="NoSpacing"/>
      </w:pPr>
      <w:r>
        <w:t>Location: https://jsonplaceholder.typicode.com/posts/101</w:t>
      </w:r>
    </w:p>
    <w:p>
      <w:pPr>
        <w:pStyle w:val="NoSpacing"/>
      </w:pPr>
      <w:r>
        <w:t>Nel: {"report_to":"heroku-nel","response_headers":["Via"],"max_age":3600,"success_fraction":0.01,"failure_fraction":0.1}</w:t>
      </w:r>
    </w:p>
    <w:p>
      <w:pPr>
        <w:pStyle w:val="NoSpacing"/>
      </w:pPr>
      <w:r>
        <w:t>Pragma: no-cache</w:t>
      </w:r>
    </w:p>
    <w:p>
      <w:pPr>
        <w:pStyle w:val="NoSpacing"/>
      </w:pPr>
      <w:r>
        <w:t>Report-To: {"group":"heroku-nel","endpoints":[{"url":"https://nel.heroku.com/reports?s=R6EtLdorn0V5diqA3xiSBHhAf49X7FajPn7VGfjpyA4%3D\u0026sid=e11707d5-02a7-43ef-b45e-2cf4d2036f7d\u0026ts=1756274845"}],"max_age":3600}</w:t>
      </w:r>
    </w:p>
    <w:p>
      <w:pPr>
        <w:pStyle w:val="NoSpacing"/>
      </w:pPr>
      <w:r>
        <w:t>Reporting-Endpoints: heroku-nel="https://nel.heroku.com/reports?s=R6EtLdorn0V5diqA3xiSBHhAf49X7FajPn7VGfjpyA4%3D&amp;sid=e11707d5-02a7-43ef-b45e-2cf4d2036f7d&amp;ts=1756274845"</w:t>
      </w:r>
    </w:p>
    <w:p>
      <w:pPr>
        <w:pStyle w:val="NoSpacing"/>
      </w:pPr>
      <w:r>
        <w:t>Server: cloudflare</w:t>
      </w:r>
    </w:p>
    <w:p>
      <w:pPr>
        <w:pStyle w:val="NoSpacing"/>
      </w:pPr>
      <w:r>
        <w:t>Vary: Origin, X-HTTP-Method-Override, Accept-Encoding</w:t>
      </w:r>
    </w:p>
    <w:p>
      <w:pPr>
        <w:pStyle w:val="NoSpacing"/>
      </w:pPr>
      <w:r>
        <w:t>Via: 2.0 heroku-router</w:t>
      </w:r>
    </w:p>
    <w:p>
      <w:pPr>
        <w:pStyle w:val="NoSpacing"/>
      </w:pPr>
      <w:r>
        <w:t>X-Content-Type-Options: nosniff</w:t>
      </w:r>
    </w:p>
    <w:p>
      <w:pPr>
        <w:pStyle w:val="NoSpacing"/>
      </w:pPr>
      <w:r>
        <w:t>X-Powered-By: Express</w:t>
      </w:r>
    </w:p>
    <w:p>
      <w:pPr>
        <w:pStyle w:val="NoSpacing"/>
      </w:pPr>
      <w:r>
        <w:t>X-Ratelimit-Limit: 1000</w:t>
      </w:r>
    </w:p>
    <w:p>
      <w:pPr>
        <w:pStyle w:val="NoSpacing"/>
      </w:pPr>
      <w:r>
        <w:t>X-Ratelimit-Remaining: 999</w:t>
      </w:r>
    </w:p>
    <w:p>
      <w:pPr>
        <w:pStyle w:val="NoSpacing"/>
      </w:pPr>
      <w:r>
        <w:t>X-Ratelimit-Reset: 1756274873</w:t>
      </w:r>
    </w:p>
    <w:p>
      <w:pPr>
        <w:pStyle w:val="NoSpacing"/>
      </w:pPr>
      <w:r>
        <w:t>Cf-Cache-Status: DYNAMIC</w:t>
      </w:r>
    </w:p>
    <w:p>
      <w:pPr>
        <w:pStyle w:val="NoSpacing"/>
      </w:pPr>
      <w:r>
        <w:t>CF-RAY: 975963751dd33862-LHR</w:t>
      </w:r>
    </w:p>
    <w:p>
      <w:pPr>
        <w:pStyle w:val="NoSpacing"/>
      </w:pPr>
      <w:r>
        <w:t>alt-svc: h3=":443"; ma=86400</w:t>
      </w:r>
    </w:p>
    <w:p>
      <w:pPr>
        <w:pStyle w:val="Heading1"/>
      </w:pPr>
      <w:r>
        <w:t>GET/Users</w:t>
      </w:r>
    </w:p>
    <w:p>
      <w:pPr>
        <w:pStyle w:val="Heading2"/>
      </w:pPr>
      <w:r>
        <w:t>Request URL:</w:t>
      </w:r>
    </w:p>
    <w:p>
      <w:r>
        <w:t>https://jsonplaceholder.typicode.com/posts/1</w:t>
      </w:r>
    </w:p>
    <w:p>
      <w:pPr>
        <w:pStyle w:val="Heading2"/>
      </w:pPr>
      <w:r>
        <w:t>Request Headers:</w:t>
      </w:r>
    </w:p>
    <w:p>
      <w:pPr>
        <w:pStyle w:val="NoSpacing"/>
      </w:pPr>
      <w:r>
        <w:t>User-Agent: python-requests/2.32.4</w:t>
      </w:r>
    </w:p>
    <w:p>
      <w:pPr>
        <w:pStyle w:val="NoSpacing"/>
      </w:pPr>
      <w:r>
        <w:t>Accept-Encoding: gzip, deflate</w:t>
      </w:r>
    </w:p>
    <w:p>
      <w:pPr>
        <w:pStyle w:val="NoSpacing"/>
      </w:pPr>
      <w:r>
        <w:t>Accept: */*</w:t>
      </w:r>
    </w:p>
    <w:p>
      <w:pPr>
        <w:pStyle w:val="NoSpacing"/>
      </w:pPr>
      <w:r>
        <w:t>Connection: keep-alive</w:t>
      </w:r>
    </w:p>
    <w:p>
      <w:pPr>
        <w:pStyle w:val="Heading2"/>
      </w:pPr>
      <w:r>
        <w:t>Response Body:</w:t>
      </w:r>
    </w:p>
    <w:p>
      <w:r>
        <w:t>{</w:t>
        <w:br/>
        <w:t xml:space="preserve">  "userId": 1,</w:t>
        <w:br/>
        <w:t xml:space="preserve">  "id": 1,</w:t>
        <w:br/>
        <w:t xml:space="preserve">  "title": "sunt aut facere repellat provident occaecati excepturi optio reprehenderit",</w:t>
        <w:br/>
        <w:t xml:space="preserve">  "body": "quia et suscipit\nsuscipit recusandae consequuntur expedita et cum\nreprehenderit molestiae ut ut quas totam\nnostrum rerum est autem sunt rem eveniet architecto"</w:t>
        <w:br/>
        <w:t>}</w:t>
      </w:r>
    </w:p>
    <w:p>
      <w:pPr>
        <w:pStyle w:val="Heading2"/>
      </w:pPr>
      <w:r>
        <w:t>Response Headers:</w:t>
      </w:r>
    </w:p>
    <w:p>
      <w:pPr>
        <w:pStyle w:val="NoSpacing"/>
      </w:pPr>
      <w:r>
        <w:t>Date: Wed, 27 Aug 2025 06:07:25 GMT</w:t>
      </w:r>
    </w:p>
    <w:p>
      <w:pPr>
        <w:pStyle w:val="NoSpacing"/>
      </w:pPr>
      <w:r>
        <w:t>Content-Type: application/json; charset=utf-8</w:t>
      </w:r>
    </w:p>
    <w:p>
      <w:pPr>
        <w:pStyle w:val="NoSpacing"/>
      </w:pPr>
      <w:r>
        <w:t>Transfer-Encoding: chunked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Access-Control-Allow-Credentials: true</w:t>
      </w:r>
    </w:p>
    <w:p>
      <w:pPr>
        <w:pStyle w:val="NoSpacing"/>
      </w:pPr>
      <w:r>
        <w:t>Cache-Control: max-age=43200</w:t>
      </w:r>
    </w:p>
    <w:p>
      <w:pPr>
        <w:pStyle w:val="NoSpacing"/>
      </w:pPr>
      <w:r>
        <w:t>Etag: W/"124-yiKdLzqO5gfBrJFrcdJ8Yq0LGnU"</w:t>
      </w:r>
    </w:p>
    <w:p>
      <w:pPr>
        <w:pStyle w:val="NoSpacing"/>
      </w:pPr>
      <w:r>
        <w:t>Expires: -1</w:t>
      </w:r>
    </w:p>
    <w:p>
      <w:pPr>
        <w:pStyle w:val="NoSpacing"/>
      </w:pPr>
      <w:r>
        <w:t>Nel: {"report_to":"heroku-nel","response_headers":["Via"],"max_age":3600,"success_fraction":0.01,"failure_fraction":0.1}</w:t>
      </w:r>
    </w:p>
    <w:p>
      <w:pPr>
        <w:pStyle w:val="NoSpacing"/>
      </w:pPr>
      <w:r>
        <w:t>Pragma: no-cache</w:t>
      </w:r>
    </w:p>
    <w:p>
      <w:pPr>
        <w:pStyle w:val="NoSpacing"/>
      </w:pPr>
      <w:r>
        <w:t>Report-To: {"group":"heroku-nel","endpoints":[{"url":"https://nel.heroku.com/reports?s=oRaRpmnFgujSbUpN53IuubkwPL3ru91PchZfJN05fF8%3D\u0026sid=e11707d5-02a7-43ef-b45e-2cf4d2036f7d\u0026ts=1751425777"}],"max_age":3600}</w:t>
      </w:r>
    </w:p>
    <w:p>
      <w:pPr>
        <w:pStyle w:val="NoSpacing"/>
      </w:pPr>
      <w:r>
        <w:t>Reporting-Endpoints: heroku-nel="https://nel.heroku.com/reports?s=oRaRpmnFgujSbUpN53IuubkwPL3ru91PchZfJN05fF8%3D&amp;sid=e11707d5-02a7-43ef-b45e-2cf4d2036f7d&amp;ts=1751425777"</w:t>
      </w:r>
    </w:p>
    <w:p>
      <w:pPr>
        <w:pStyle w:val="NoSpacing"/>
      </w:pPr>
      <w:r>
        <w:t>Server: cloudflare</w:t>
      </w:r>
    </w:p>
    <w:p>
      <w:pPr>
        <w:pStyle w:val="NoSpacing"/>
      </w:pPr>
      <w:r>
        <w:t>Vary: Origin, Accept-Encoding</w:t>
      </w:r>
    </w:p>
    <w:p>
      <w:pPr>
        <w:pStyle w:val="NoSpacing"/>
      </w:pPr>
      <w:r>
        <w:t>Via: 2.0 heroku-router</w:t>
      </w:r>
    </w:p>
    <w:p>
      <w:pPr>
        <w:pStyle w:val="NoSpacing"/>
      </w:pPr>
      <w:r>
        <w:t>X-Content-Type-Options: nosniff</w:t>
      </w:r>
    </w:p>
    <w:p>
      <w:pPr>
        <w:pStyle w:val="NoSpacing"/>
      </w:pPr>
      <w:r>
        <w:t>X-Powered-By: Express</w:t>
      </w:r>
    </w:p>
    <w:p>
      <w:pPr>
        <w:pStyle w:val="NoSpacing"/>
      </w:pPr>
      <w:r>
        <w:t>X-Ratelimit-Limit: 1000</w:t>
      </w:r>
    </w:p>
    <w:p>
      <w:pPr>
        <w:pStyle w:val="NoSpacing"/>
      </w:pPr>
      <w:r>
        <w:t>X-Ratelimit-Remaining: 999</w:t>
      </w:r>
    </w:p>
    <w:p>
      <w:pPr>
        <w:pStyle w:val="NoSpacing"/>
      </w:pPr>
      <w:r>
        <w:t>X-Ratelimit-Reset: 1751425833</w:t>
      </w:r>
    </w:p>
    <w:p>
      <w:pPr>
        <w:pStyle w:val="NoSpacing"/>
      </w:pPr>
      <w:r>
        <w:t>Age: 15643</w:t>
      </w:r>
    </w:p>
    <w:p>
      <w:pPr>
        <w:pStyle w:val="NoSpacing"/>
      </w:pPr>
      <w:r>
        <w:t>Cf-Cache-Status: HIT</w:t>
      </w:r>
    </w:p>
    <w:p>
      <w:pPr>
        <w:pStyle w:val="NoSpacing"/>
      </w:pPr>
      <w:r>
        <w:t>Content-Encoding: gzip</w:t>
      </w:r>
    </w:p>
    <w:p>
      <w:pPr>
        <w:pStyle w:val="NoSpacing"/>
      </w:pPr>
      <w:r>
        <w:t>CF-RAY: 975963798ec3955c-LHR</w:t>
      </w:r>
    </w:p>
    <w:p>
      <w:pPr>
        <w:pStyle w:val="NoSpacing"/>
      </w:pPr>
      <w:r>
        <w:t>alt-svc: h3=":443"; ma=86400</w:t>
      </w:r>
    </w:p>
    <w:p>
      <w:pPr>
        <w:pStyle w:val="Heading1"/>
      </w:pPr>
      <w:r>
        <w:t>POST/Users</w:t>
      </w:r>
    </w:p>
    <w:p>
      <w:pPr>
        <w:pStyle w:val="Heading2"/>
      </w:pPr>
      <w:r>
        <w:t>Request URL:</w:t>
      </w:r>
    </w:p>
    <w:p>
      <w:r>
        <w:t>https://jsonplaceholder.typicode.com/posts</w:t>
      </w:r>
    </w:p>
    <w:p>
      <w:pPr>
        <w:pStyle w:val="Heading2"/>
      </w:pPr>
      <w:r>
        <w:t>Request Headers:</w:t>
      </w:r>
    </w:p>
    <w:p>
      <w:pPr>
        <w:pStyle w:val="NoSpacing"/>
      </w:pPr>
      <w:r>
        <w:t>User-Agent: python-requests/2.32.4</w:t>
      </w:r>
    </w:p>
    <w:p>
      <w:pPr>
        <w:pStyle w:val="NoSpacing"/>
      </w:pPr>
      <w:r>
        <w:t>Accept-Encoding: gzip, deflate</w:t>
      </w:r>
    </w:p>
    <w:p>
      <w:pPr>
        <w:pStyle w:val="NoSpacing"/>
      </w:pPr>
      <w:r>
        <w:t>Accept: */*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Content-Length: 51</w:t>
      </w:r>
    </w:p>
    <w:p>
      <w:pPr>
        <w:pStyle w:val="NoSpacing"/>
      </w:pPr>
      <w:r>
        <w:t>Content-Type: application/json</w:t>
      </w:r>
    </w:p>
    <w:p>
      <w:pPr>
        <w:pStyle w:val="Heading2"/>
      </w:pPr>
      <w:r>
        <w:t>Request Payload (JSON):</w:t>
      </w:r>
    </w:p>
    <w:p>
      <w:r>
        <w:t>{</w:t>
        <w:br/>
        <w:t xml:space="preserve">  "userId": 1,</w:t>
        <w:br/>
        <w:t xml:space="preserve">  "title": "title 1",</w:t>
        <w:br/>
        <w:t xml:space="preserve">  "body": "body 1"</w:t>
        <w:br/>
        <w:t>}</w:t>
      </w:r>
    </w:p>
    <w:p>
      <w:pPr>
        <w:pStyle w:val="Heading2"/>
      </w:pPr>
      <w:r>
        <w:t>Response Body:</w:t>
      </w:r>
    </w:p>
    <w:p>
      <w:r>
        <w:t>{</w:t>
        <w:br/>
        <w:t xml:space="preserve">  "userId": 1,</w:t>
        <w:br/>
        <w:t xml:space="preserve">  "title": "title 1",</w:t>
        <w:br/>
        <w:t xml:space="preserve">  "body": "body 1",</w:t>
        <w:br/>
        <w:t xml:space="preserve">  "id": 101</w:t>
        <w:br/>
        <w:t>}</w:t>
      </w:r>
    </w:p>
    <w:p>
      <w:pPr>
        <w:pStyle w:val="Heading2"/>
      </w:pPr>
      <w:r>
        <w:t>Response Headers:</w:t>
      </w:r>
    </w:p>
    <w:p>
      <w:pPr>
        <w:pStyle w:val="NoSpacing"/>
      </w:pPr>
      <w:r>
        <w:t>Date: Fri, 29 Aug 2025 16:02:03 GMT</w:t>
      </w:r>
    </w:p>
    <w:p>
      <w:pPr>
        <w:pStyle w:val="NoSpacing"/>
      </w:pPr>
      <w:r>
        <w:t>Content-Type: application/json; charset=utf-8</w:t>
      </w:r>
    </w:p>
    <w:p>
      <w:pPr>
        <w:pStyle w:val="NoSpacing"/>
      </w:pPr>
      <w:r>
        <w:t>Content-Length: 72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access-control-allow-credentials: true</w:t>
      </w:r>
    </w:p>
    <w:p>
      <w:pPr>
        <w:pStyle w:val="NoSpacing"/>
      </w:pPr>
      <w:r>
        <w:t>access-control-expose-headers: Location</w:t>
      </w:r>
    </w:p>
    <w:p>
      <w:pPr>
        <w:pStyle w:val="NoSpacing"/>
      </w:pPr>
      <w:r>
        <w:t>Cache-Control: no-cache</w:t>
      </w:r>
    </w:p>
    <w:p>
      <w:pPr>
        <w:pStyle w:val="NoSpacing"/>
      </w:pPr>
      <w:r>
        <w:t>etag: W/"48-G0DPXLpmhgdjomWuj2COQUnuJpI"</w:t>
      </w:r>
    </w:p>
    <w:p>
      <w:pPr>
        <w:pStyle w:val="NoSpacing"/>
      </w:pPr>
      <w:r>
        <w:t>expires: -1</w:t>
      </w:r>
    </w:p>
    <w:p>
      <w:pPr>
        <w:pStyle w:val="NoSpacing"/>
      </w:pPr>
      <w:r>
        <w:t>location: https://jsonplaceholder.typicode.com/posts/101</w:t>
      </w:r>
    </w:p>
    <w:p>
      <w:pPr>
        <w:pStyle w:val="NoSpacing"/>
      </w:pPr>
      <w:r>
        <w:t>nel: {"report_to":"heroku-nel","response_headers":["Via"],"max_age":3600,"success_fraction":0.01,"failure_fraction":0.1}</w:t>
      </w:r>
    </w:p>
    <w:p>
      <w:pPr>
        <w:pStyle w:val="NoSpacing"/>
      </w:pPr>
      <w:r>
        <w:t>pragma: no-cache</w:t>
      </w:r>
    </w:p>
    <w:p>
      <w:pPr>
        <w:pStyle w:val="NoSpacing"/>
      </w:pPr>
      <w:r>
        <w:t>report-to: {"group":"heroku-nel","endpoints":[{"url":"https://nel.heroku.com/reports?s=g99hFGjOu6Fla0t4oa5Vtyxi6C4mBpPR5Y0NEMk86rg%3D\u0026sid=e11707d5-02a7-43ef-b45e-2cf4d2036f7d\u0026ts=1756483323"}],"max_age":3600}</w:t>
      </w:r>
    </w:p>
    <w:p>
      <w:pPr>
        <w:pStyle w:val="NoSpacing"/>
      </w:pPr>
      <w:r>
        <w:t>reporting-endpoints: heroku-nel="https://nel.heroku.com/reports?s=g99hFGjOu6Fla0t4oa5Vtyxi6C4mBpPR5Y0NEMk86rg%3D&amp;sid=e11707d5-02a7-43ef-b45e-2cf4d2036f7d&amp;ts=1756483323"</w:t>
      </w:r>
    </w:p>
    <w:p>
      <w:pPr>
        <w:pStyle w:val="NoSpacing"/>
      </w:pPr>
      <w:r>
        <w:t>Server: cloudflare</w:t>
      </w:r>
    </w:p>
    <w:p>
      <w:pPr>
        <w:pStyle w:val="NoSpacing"/>
      </w:pPr>
      <w:r>
        <w:t>vary: Origin, X-HTTP-Method-Override, Accept-Encoding</w:t>
      </w:r>
    </w:p>
    <w:p>
      <w:pPr>
        <w:pStyle w:val="NoSpacing"/>
      </w:pPr>
      <w:r>
        <w:t>via: 2.0 heroku-router</w:t>
      </w:r>
    </w:p>
    <w:p>
      <w:pPr>
        <w:pStyle w:val="NoSpacing"/>
      </w:pPr>
      <w:r>
        <w:t>x-content-type-options: nosniff</w:t>
      </w:r>
    </w:p>
    <w:p>
      <w:pPr>
        <w:pStyle w:val="NoSpacing"/>
      </w:pPr>
      <w:r>
        <w:t>x-powered-by: Express</w:t>
      </w:r>
    </w:p>
    <w:p>
      <w:pPr>
        <w:pStyle w:val="NoSpacing"/>
      </w:pPr>
      <w:r>
        <w:t>x-ratelimit-limit: 1000</w:t>
      </w:r>
    </w:p>
    <w:p>
      <w:pPr>
        <w:pStyle w:val="NoSpacing"/>
      </w:pPr>
      <w:r>
        <w:t>x-ratelimit-remaining: 999</w:t>
      </w:r>
    </w:p>
    <w:p>
      <w:pPr>
        <w:pStyle w:val="NoSpacing"/>
      </w:pPr>
      <w:r>
        <w:t>x-ratelimit-reset: 1756483364</w:t>
      </w:r>
    </w:p>
    <w:p>
      <w:pPr>
        <w:pStyle w:val="NoSpacing"/>
      </w:pPr>
      <w:r>
        <w:t>cf-cache-status: DYNAMIC</w:t>
      </w:r>
    </w:p>
    <w:p>
      <w:pPr>
        <w:pStyle w:val="NoSpacing"/>
      </w:pPr>
      <w:r>
        <w:t>CF-RAY: 976d4544cad5ef4d-LHR</w:t>
      </w:r>
    </w:p>
    <w:p>
      <w:pPr>
        <w:pStyle w:val="NoSpacing"/>
      </w:pPr>
      <w:r>
        <w:t>alt-svc: h3=":443"; ma=86400</w:t>
      </w:r>
    </w:p>
    <w:p>
      <w:pPr>
        <w:pStyle w:val="Heading1"/>
      </w:pPr>
      <w:r>
        <w:t>GET/Users</w:t>
      </w:r>
    </w:p>
    <w:p>
      <w:pPr>
        <w:pStyle w:val="Heading2"/>
      </w:pPr>
      <w:r>
        <w:t>Request URL:</w:t>
      </w:r>
    </w:p>
    <w:p>
      <w:r>
        <w:t>https://jsonplaceholder.typicode.com/posts/1</w:t>
      </w:r>
    </w:p>
    <w:p>
      <w:pPr>
        <w:pStyle w:val="Heading2"/>
      </w:pPr>
      <w:r>
        <w:t>Request Headers:</w:t>
      </w:r>
    </w:p>
    <w:p>
      <w:pPr>
        <w:pStyle w:val="NoSpacing"/>
      </w:pPr>
      <w:r>
        <w:t>User-Agent: python-requests/2.32.4</w:t>
      </w:r>
    </w:p>
    <w:p>
      <w:pPr>
        <w:pStyle w:val="NoSpacing"/>
      </w:pPr>
      <w:r>
        <w:t>Accept-Encoding: gzip, deflate</w:t>
      </w:r>
    </w:p>
    <w:p>
      <w:pPr>
        <w:pStyle w:val="NoSpacing"/>
      </w:pPr>
      <w:r>
        <w:t>Accept: */*</w:t>
      </w:r>
    </w:p>
    <w:p>
      <w:pPr>
        <w:pStyle w:val="NoSpacing"/>
      </w:pPr>
      <w:r>
        <w:t>Connection: keep-alive</w:t>
      </w:r>
    </w:p>
    <w:p>
      <w:pPr>
        <w:pStyle w:val="Heading2"/>
      </w:pPr>
      <w:r>
        <w:t>Response Body:</w:t>
      </w:r>
    </w:p>
    <w:p>
      <w:r>
        <w:t>{</w:t>
        <w:br/>
        <w:t xml:space="preserve">  "userId": 1,</w:t>
        <w:br/>
        <w:t xml:space="preserve">  "id": 1,</w:t>
        <w:br/>
        <w:t xml:space="preserve">  "title": "sunt aut facere repellat provident occaecati excepturi optio reprehenderit",</w:t>
        <w:br/>
        <w:t xml:space="preserve">  "body": "quia et suscipit\nsuscipit recusandae consequuntur expedita et cum\nreprehenderit molestiae ut ut quas totam\nnostrum rerum est autem sunt rem eveniet architecto"</w:t>
        <w:br/>
        <w:t>}</w:t>
      </w:r>
    </w:p>
    <w:p>
      <w:pPr>
        <w:pStyle w:val="Heading2"/>
      </w:pPr>
      <w:r>
        <w:t>Response Headers:</w:t>
      </w:r>
    </w:p>
    <w:p>
      <w:pPr>
        <w:pStyle w:val="NoSpacing"/>
      </w:pPr>
      <w:r>
        <w:t>Date: Fri, 29 Aug 2025 16:02:04 GMT</w:t>
      </w:r>
    </w:p>
    <w:p>
      <w:pPr>
        <w:pStyle w:val="NoSpacing"/>
      </w:pPr>
      <w:r>
        <w:t>Content-Type: application/json; charset=utf-8</w:t>
      </w:r>
    </w:p>
    <w:p>
      <w:pPr>
        <w:pStyle w:val="NoSpacing"/>
      </w:pPr>
      <w:r>
        <w:t>Transfer-Encoding: chunked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access-control-allow-credentials: true</w:t>
      </w:r>
    </w:p>
    <w:p>
      <w:pPr>
        <w:pStyle w:val="NoSpacing"/>
      </w:pPr>
      <w:r>
        <w:t>Cache-Control: max-age=43200</w:t>
      </w:r>
    </w:p>
    <w:p>
      <w:pPr>
        <w:pStyle w:val="NoSpacing"/>
      </w:pPr>
      <w:r>
        <w:t>etag: W/"124-yiKdLzqO5gfBrJFrcdJ8Yq0LGnU"</w:t>
      </w:r>
    </w:p>
    <w:p>
      <w:pPr>
        <w:pStyle w:val="NoSpacing"/>
      </w:pPr>
      <w:r>
        <w:t>expires: -1</w:t>
      </w:r>
    </w:p>
    <w:p>
      <w:pPr>
        <w:pStyle w:val="NoSpacing"/>
      </w:pPr>
      <w:r>
        <w:t>nel: {"report_to":"heroku-nel","response_headers":["Via"],"max_age":3600,"success_fraction":0.01,"failure_fraction":0.1}</w:t>
      </w:r>
    </w:p>
    <w:p>
      <w:pPr>
        <w:pStyle w:val="NoSpacing"/>
      </w:pPr>
      <w:r>
        <w:t>pragma: no-cache</w:t>
      </w:r>
    </w:p>
    <w:p>
      <w:pPr>
        <w:pStyle w:val="NoSpacing"/>
      </w:pPr>
      <w:r>
        <w:t>report-to: {"group":"heroku-nel","endpoints":[{"url":"https://nel.heroku.com/reports?s=oRaRpmnFgujSbUpN53IuubkwPL3ru91PchZfJN05fF8%3D\u0026sid=e11707d5-02a7-43ef-b45e-2cf4d2036f7d\u0026ts=1751425777"}],"max_age":3600}</w:t>
      </w:r>
    </w:p>
    <w:p>
      <w:pPr>
        <w:pStyle w:val="NoSpacing"/>
      </w:pPr>
      <w:r>
        <w:t>reporting-endpoints: heroku-nel="https://nel.heroku.com/reports?s=oRaRpmnFgujSbUpN53IuubkwPL3ru91PchZfJN05fF8%3D&amp;sid=e11707d5-02a7-43ef-b45e-2cf4d2036f7d&amp;ts=1751425777"</w:t>
      </w:r>
    </w:p>
    <w:p>
      <w:pPr>
        <w:pStyle w:val="NoSpacing"/>
      </w:pPr>
      <w:r>
        <w:t>Server: cloudflare</w:t>
      </w:r>
    </w:p>
    <w:p>
      <w:pPr>
        <w:pStyle w:val="NoSpacing"/>
      </w:pPr>
      <w:r>
        <w:t>vary: Origin, Accept-Encoding</w:t>
      </w:r>
    </w:p>
    <w:p>
      <w:pPr>
        <w:pStyle w:val="NoSpacing"/>
      </w:pPr>
      <w:r>
        <w:t>via: 2.0 heroku-router</w:t>
      </w:r>
    </w:p>
    <w:p>
      <w:pPr>
        <w:pStyle w:val="NoSpacing"/>
      </w:pPr>
      <w:r>
        <w:t>x-content-type-options: nosniff</w:t>
      </w:r>
    </w:p>
    <w:p>
      <w:pPr>
        <w:pStyle w:val="NoSpacing"/>
      </w:pPr>
      <w:r>
        <w:t>x-powered-by: Express</w:t>
      </w:r>
    </w:p>
    <w:p>
      <w:pPr>
        <w:pStyle w:val="NoSpacing"/>
      </w:pPr>
      <w:r>
        <w:t>x-ratelimit-limit: 1000</w:t>
      </w:r>
    </w:p>
    <w:p>
      <w:pPr>
        <w:pStyle w:val="NoSpacing"/>
      </w:pPr>
      <w:r>
        <w:t>x-ratelimit-remaining: 999</w:t>
      </w:r>
    </w:p>
    <w:p>
      <w:pPr>
        <w:pStyle w:val="NoSpacing"/>
      </w:pPr>
      <w:r>
        <w:t>x-ratelimit-reset: 1751425833</w:t>
      </w:r>
    </w:p>
    <w:p>
      <w:pPr>
        <w:pStyle w:val="NoSpacing"/>
      </w:pPr>
      <w:r>
        <w:t>Age: 17352</w:t>
      </w:r>
    </w:p>
    <w:p>
      <w:pPr>
        <w:pStyle w:val="NoSpacing"/>
      </w:pPr>
      <w:r>
        <w:t>cf-cache-status: HIT</w:t>
      </w:r>
    </w:p>
    <w:p>
      <w:pPr>
        <w:pStyle w:val="NoSpacing"/>
      </w:pPr>
      <w:r>
        <w:t>Content-Encoding: gzip</w:t>
      </w:r>
    </w:p>
    <w:p>
      <w:pPr>
        <w:pStyle w:val="NoSpacing"/>
      </w:pPr>
      <w:r>
        <w:t>CF-RAY: 976d454b2dbe639d-LHR</w:t>
      </w:r>
    </w:p>
    <w:p>
      <w:pPr>
        <w:pStyle w:val="NoSpacing"/>
      </w:pPr>
      <w:r>
        <w:t>alt-svc: h3=":443"; ma=86400</w:t>
      </w:r>
    </w:p>
    <w:sectPr w:rsidR="0032019A" w:rsidRPr="00292FF0" w:rsidSect="00576978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1D94A" w14:textId="77777777" w:rsidR="00D16EA3" w:rsidRDefault="00D16EA3">
      <w:pPr>
        <w:spacing w:after="0" w:line="240" w:lineRule="auto"/>
      </w:pPr>
      <w:r>
        <w:separator/>
      </w:r>
    </w:p>
  </w:endnote>
  <w:endnote w:type="continuationSeparator" w:id="0">
    <w:p w14:paraId="72AD15AB" w14:textId="77777777" w:rsidR="00D16EA3" w:rsidRDefault="00D16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9DB98" w14:textId="77777777" w:rsidR="0032019A" w:rsidRDefault="00000000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95718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C505A" w14:textId="77777777" w:rsidR="00D16EA3" w:rsidRDefault="00D16EA3">
      <w:pPr>
        <w:spacing w:after="0" w:line="240" w:lineRule="auto"/>
      </w:pPr>
      <w:r>
        <w:separator/>
      </w:r>
    </w:p>
  </w:footnote>
  <w:footnote w:type="continuationSeparator" w:id="0">
    <w:p w14:paraId="1D9002DC" w14:textId="77777777" w:rsidR="00D16EA3" w:rsidRDefault="00D16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4432646">
    <w:abstractNumId w:val="8"/>
  </w:num>
  <w:num w:numId="2" w16cid:durableId="382171989">
    <w:abstractNumId w:val="6"/>
  </w:num>
  <w:num w:numId="3" w16cid:durableId="2125153284">
    <w:abstractNumId w:val="5"/>
  </w:num>
  <w:num w:numId="4" w16cid:durableId="396055540">
    <w:abstractNumId w:val="4"/>
  </w:num>
  <w:num w:numId="5" w16cid:durableId="1721513838">
    <w:abstractNumId w:val="7"/>
  </w:num>
  <w:num w:numId="6" w16cid:durableId="1630239131">
    <w:abstractNumId w:val="3"/>
  </w:num>
  <w:num w:numId="7" w16cid:durableId="1933119427">
    <w:abstractNumId w:val="2"/>
  </w:num>
  <w:num w:numId="8" w16cid:durableId="65301437">
    <w:abstractNumId w:val="1"/>
  </w:num>
  <w:num w:numId="9" w16cid:durableId="161062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B95"/>
    <w:rsid w:val="000A4F9E"/>
    <w:rsid w:val="0015074B"/>
    <w:rsid w:val="00292FF0"/>
    <w:rsid w:val="0029639D"/>
    <w:rsid w:val="0032019A"/>
    <w:rsid w:val="00326F90"/>
    <w:rsid w:val="0049043B"/>
    <w:rsid w:val="00560829"/>
    <w:rsid w:val="00576978"/>
    <w:rsid w:val="006D0294"/>
    <w:rsid w:val="007A77DC"/>
    <w:rsid w:val="0095718D"/>
    <w:rsid w:val="00A246BF"/>
    <w:rsid w:val="00A43603"/>
    <w:rsid w:val="00AA1D8D"/>
    <w:rsid w:val="00B47730"/>
    <w:rsid w:val="00CB0664"/>
    <w:rsid w:val="00D16EA3"/>
    <w:rsid w:val="00DD27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E96DC"/>
  <w14:defaultImageDpi w14:val="300"/>
  <w15:docId w15:val="{9E9A915E-CBC0-4312-A3B1-5ECE913E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eastAsia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292FF0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571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1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71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Harsha Maiya</cp:lastModifiedBy>
  <cp:revision>7</cp:revision>
  <dcterms:created xsi:type="dcterms:W3CDTF">2013-12-23T23:15:00Z</dcterms:created>
  <dcterms:modified xsi:type="dcterms:W3CDTF">2025-08-24T10:02:00Z</dcterms:modified>
  <cp:category/>
</cp:coreProperties>
</file>